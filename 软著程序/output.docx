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CardBase.js</w:t>
      </w:r>
    </w:p>
    <w:p>
      <w:pPr/>
      <w:r>
        <w:rPr>
          <w:rFonts w:ascii="Courier New" w:hAnsi="Courier New" w:eastAsia="Courier New"/>
        </w:rPr>
        <w:t>import { Card, IconButton, Text } from "react-native-paper";</w:t>
        <w:br/>
        <w:t>import { Share, View } from "react-native";</w:t>
        <w:br/>
        <w:t>import { Clone } from "../common/classes";</w:t>
        <w:br/>
        <w:t>import utils from "../common/utils";</w:t>
        <w:br/>
        <w:t>import { useNavigation } from "@react-navigation/native";</w:t>
        <w:br/>
        <w:t>import Flexh from "./Flexh";</w:t>
        <w:br/>
        <w:br/>
        <w:t>const CardBase=({clone,color,children})=&gt;{</w:t>
        <w:br/>
        <w:t xml:space="preserve">  var navigation=useNavigation()</w:t>
        <w:br/>
        <w:t xml:space="preserve">  function onClick(){</w:t>
        <w:br/>
        <w:t xml:space="preserve">    console.log(clone.cloneid)</w:t>
        <w:br/>
        <w:t xml:space="preserve">    navigation.navigate("admin",{cloneid:clone.cloneid,simple:false})</w:t>
        <w:br/>
        <w:t xml:space="preserve">  }</w:t>
        <w:br/>
        <w:t xml:space="preserve">  return (</w:t>
        <w:br/>
        <w:t xml:space="preserve">    &lt;View style={{width:'100%',height:"90%"}}&gt;</w:t>
        <w:br/>
        <w:t xml:space="preserve">      &lt;Card</w:t>
        <w:br/>
        <w:t xml:space="preserve">        onPress={onClick}</w:t>
        <w:br/>
        <w:t xml:space="preserve">        style={{backgroundColor:color,width:"100%",height:"100%"}}</w:t>
        <w:br/>
        <w:t xml:space="preserve">      &gt;</w:t>
        <w:br/>
        <w:t xml:space="preserve">        &lt;Card.Content style={{height:"100%",flexDirection:"column",justifyContent:"space-between"}}&gt;</w:t>
        <w:br/>
        <w:t xml:space="preserve">          &lt;Text style={{textAlign:"center",fontSize:utils.fontSize1}}&gt;{clone.name}&lt;/Text&gt;</w:t>
        <w:br/>
        <w:t xml:space="preserve">          &lt;Flexh&gt;</w:t>
        <w:br/>
        <w:t xml:space="preserve">            {children}</w:t>
        <w:br/>
        <w:t xml:space="preserve">            &lt;IconButton</w:t>
        <w:br/>
        <w:t xml:space="preserve">              icon={"qrcode"}</w:t>
        <w:br/>
        <w:t xml:space="preserve">              onPress={()=&gt;utils.navigation.navigate("share",{cloneid:clone.cloneid})}</w:t>
        <w:br/>
        <w:t xml:space="preserve">            &gt;&lt;/IconButton&gt;</w:t>
        <w:br/>
        <w:t xml:space="preserve">          &lt;/Flexh&gt;</w:t>
        <w:br/>
        <w:t xml:space="preserve">        &lt;/Card.Content&gt;</w:t>
        <w:br/>
        <w:t xml:space="preserve">      &lt;/Card&gt;</w:t>
        <w:br/>
        <w:t xml:space="preserve">    &lt;/View&gt;</w:t>
        <w:br/>
        <w:t xml:space="preserve">  )</w:t>
        <w:br/>
        <w:t>}</w:t>
        <w:br/>
        <w:t>CardBase.defaultProps={</w:t>
        <w:br/>
        <w:t xml:space="preserve">  clone:new Clone(),</w:t>
        <w:br/>
        <w:t xml:space="preserve">  color:"white",</w:t>
        <w:br/>
        <w:t xml:space="preserve">  children:{}</w:t>
        <w:br/>
        <w:t>}</w:t>
        <w:br/>
        <w:br/>
        <w:t>export default CardBase</w:t>
      </w:r>
    </w:p>
    <w:p>
      <w:pPr>
        <w:pStyle w:val="Heading1"/>
      </w:pPr>
      <w:r>
        <w:t>CardFS.js</w:t>
      </w:r>
    </w:p>
    <w:p>
      <w:pPr/>
      <w:r>
        <w:rPr>
          <w:rFonts w:ascii="Courier New" w:hAnsi="Courier New" w:eastAsia="Courier New"/>
        </w:rPr>
        <w:t>import CardBase from "./CardBase";</w:t>
        <w:br/>
        <w:t>import ChipFS from "./ChipFS";</w:t>
        <w:br/>
        <w:t>import { Clone } from "../common/classes";</w:t>
        <w:br/>
        <w:br/>
        <w:t>const CardFS=({clone})=&gt;{</w:t>
        <w:br/>
        <w:t xml:space="preserve">  return(</w:t>
        <w:br/>
        <w:t xml:space="preserve">    &lt;CardBase </w:t>
        <w:br/>
        <w:t xml:space="preserve">      clone={clone}</w:t>
        <w:br/>
        <w:t xml:space="preserve">      color="#ffeeddff"</w:t>
        <w:br/>
        <w:t xml:space="preserve">      &gt;</w:t>
        <w:br/>
        <w:t xml:space="preserve">      &lt;ChipFS/&gt;</w:t>
        <w:br/>
        <w:t xml:space="preserve">    &lt;/CardBase&gt;</w:t>
        <w:br/>
        <w:t xml:space="preserve">  )</w:t>
        <w:br/>
        <w:t>}</w:t>
        <w:br/>
        <w:br/>
        <w:t>CardFS.defaultProps={</w:t>
        <w:br/>
        <w:t xml:space="preserve">  clone:new Clone()</w:t>
        <w:br/>
        <w:t>}</w:t>
        <w:br/>
        <w:t>export default CardFS</w:t>
      </w:r>
    </w:p>
    <w:p>
      <w:pPr>
        <w:pStyle w:val="Heading1"/>
      </w:pPr>
      <w:r>
        <w:t>CardKF.js</w:t>
      </w:r>
    </w:p>
    <w:p>
      <w:pPr/>
      <w:r>
        <w:rPr>
          <w:rFonts w:ascii="Courier New" w:hAnsi="Courier New" w:eastAsia="Courier New"/>
        </w:rPr>
        <w:t>import { Clone } from "../common/classes";</w:t>
        <w:br/>
        <w:t>import CardBase from "./CardBase";</w:t>
        <w:br/>
        <w:t>import ChipKF from "./ChipKF";</w:t>
        <w:br/>
        <w:br/>
        <w:t>const CardKF=({clone})=&gt;{</w:t>
        <w:br/>
        <w:t xml:space="preserve">  return(</w:t>
        <w:br/>
        <w:t xml:space="preserve">    &lt;CardBase </w:t>
        <w:br/>
        <w:t xml:space="preserve">      clone={clone}</w:t>
        <w:br/>
        <w:t xml:space="preserve">      color="#eeffee"</w:t>
        <w:br/>
        <w:t xml:space="preserve">      &gt;</w:t>
        <w:br/>
        <w:t xml:space="preserve">      &lt;ChipKF/&gt;</w:t>
        <w:br/>
        <w:t xml:space="preserve">    &lt;/CardBase&gt;</w:t>
        <w:br/>
        <w:t xml:space="preserve">  )</w:t>
        <w:br/>
        <w:t>}</w:t>
        <w:br/>
        <w:br/>
        <w:t>CardKF.defaultProps={</w:t>
        <w:br/>
        <w:t xml:space="preserve">  clone:new Clone()</w:t>
        <w:br/>
        <w:t>}</w:t>
        <w:br/>
        <w:t>export default CardKF</w:t>
      </w:r>
    </w:p>
    <w:p>
      <w:pPr>
        <w:pStyle w:val="Heading1"/>
      </w:pPr>
      <w:r>
        <w:t>CardShell.js</w:t>
      </w:r>
    </w:p>
    <w:p>
      <w:pPr/>
      <w:r>
        <w:rPr>
          <w:rFonts w:ascii="Courier New" w:hAnsi="Courier New" w:eastAsia="Courier New"/>
        </w:rPr>
        <w:t>import CardSMS from "./CardSMS";</w:t>
        <w:br/>
        <w:t>import CardFS from "./CardFS";</w:t>
        <w:br/>
        <w:t>import CardKF from "./CardKF";</w:t>
        <w:br/>
        <w:t>import { Clone } from "../common/classes";</w:t>
        <w:br/>
        <w:br/>
        <w:t>const CardShell=({clone,type})=&gt;{</w:t>
        <w:br/>
        <w:t xml:space="preserve">  switch (type) {</w:t>
        <w:br/>
        <w:t xml:space="preserve">    case "说明书":</w:t>
        <w:br/>
        <w:t xml:space="preserve">      return &lt;CardSMS clone={clone}/&gt;</w:t>
        <w:br/>
        <w:t xml:space="preserve">      break;</w:t>
        <w:br/>
        <w:t xml:space="preserve">    case "客服":</w:t>
        <w:br/>
        <w:t xml:space="preserve">      return &lt;CardKF clone={clone}/&gt;</w:t>
        <w:br/>
        <w:t xml:space="preserve">      break;</w:t>
        <w:br/>
        <w:t xml:space="preserve">    case "分身":</w:t>
        <w:br/>
        <w:t xml:space="preserve">      return &lt;CardFS clone={clone}/&gt;</w:t>
        <w:br/>
        <w:t xml:space="preserve">      break;</w:t>
        <w:br/>
        <w:t xml:space="preserve">    default:</w:t>
        <w:br/>
        <w:t xml:space="preserve">      return &lt;CardSMS clone={clone}/&gt;</w:t>
        <w:br/>
        <w:t xml:space="preserve">  }</w:t>
        <w:br/>
        <w:t>}</w:t>
        <w:br/>
        <w:br/>
        <w:t>CardShell.defaultProps={</w:t>
        <w:br/>
        <w:t xml:space="preserve">  clone:new Clone(),</w:t>
        <w:br/>
        <w:t xml:space="preserve">  type:""</w:t>
        <w:br/>
        <w:t>}</w:t>
        <w:br/>
        <w:t>export default CardShell</w:t>
      </w:r>
    </w:p>
    <w:p>
      <w:pPr>
        <w:pStyle w:val="Heading1"/>
      </w:pPr>
      <w:r>
        <w:t>CardSMS.js</w:t>
      </w:r>
    </w:p>
    <w:p>
      <w:pPr/>
      <w:r>
        <w:rPr>
          <w:rFonts w:ascii="Courier New" w:hAnsi="Courier New" w:eastAsia="Courier New"/>
        </w:rPr>
        <w:t>import { View } from "react-native";</w:t>
        <w:br/>
        <w:t>import CardBase from "./CardBase";</w:t>
        <w:br/>
        <w:t>import ChipSMS from "./ChipSMS";</w:t>
        <w:br/>
        <w:t>import { Clone } from "../common/classes";</w:t>
        <w:br/>
        <w:br/>
        <w:t>const CardSMS=({clone})=&gt;{</w:t>
        <w:br/>
        <w:t xml:space="preserve">  return(</w:t>
        <w:br/>
        <w:t xml:space="preserve">    &lt;CardBase </w:t>
        <w:br/>
        <w:t xml:space="preserve">      clone={clone}</w:t>
        <w:br/>
        <w:t xml:space="preserve">      color="#ddeeffff"</w:t>
        <w:br/>
        <w:t xml:space="preserve">      &gt;</w:t>
        <w:br/>
        <w:t xml:space="preserve">      &lt;ChipSMS/&gt;</w:t>
        <w:br/>
        <w:t xml:space="preserve">    &lt;/CardBase&gt;</w:t>
        <w:br/>
        <w:t xml:space="preserve">  )</w:t>
        <w:br/>
        <w:t>}</w:t>
        <w:br/>
        <w:br/>
        <w:t>CardSMS.defaultProps={</w:t>
        <w:br/>
        <w:t xml:space="preserve">  clone:new Clone()</w:t>
        <w:br/>
        <w:t>}</w:t>
        <w:br/>
        <w:t>export default CardSMS</w:t>
      </w:r>
    </w:p>
    <w:p>
      <w:pPr>
        <w:pStyle w:val="Heading1"/>
      </w:pPr>
      <w:r>
        <w:t>ChipBase.js</w:t>
      </w:r>
    </w:p>
    <w:p>
      <w:pPr/>
      <w:r>
        <w:rPr>
          <w:rFonts w:ascii="Courier New" w:hAnsi="Courier New" w:eastAsia="Courier New"/>
        </w:rPr>
        <w:t>import { useEffect, useState } from "react";</w:t>
        <w:br/>
        <w:t>import { View,Dimensions } from "react-native";</w:t>
        <w:br/>
        <w:t>import { Chip } from "react-native-paper";</w:t>
        <w:br/>
        <w:t>import utils from "../common/utils";</w:t>
        <w:br/>
        <w:br/>
        <w:t>const ChipBase=({type,color})=&gt;{</w:t>
        <w:br/>
        <w:t xml:space="preserve">  const [width,setWidth]=useState(0)</w:t>
        <w:br/>
        <w:t xml:space="preserve">  useEffect(()=&gt;{</w:t>
        <w:br/>
        <w:t xml:space="preserve">    console.log("mounted")</w:t>
        <w:br/>
        <w:t xml:space="preserve">    var _width=Dimensions.get('window').width</w:t>
        <w:br/>
        <w:t xml:space="preserve">    setWidth(_width/5.2)</w:t>
        <w:br/>
        <w:t xml:space="preserve">  },[])</w:t>
        <w:br/>
        <w:br/>
        <w:t xml:space="preserve">  return (</w:t>
        <w:br/>
        <w:t xml:space="preserve">    &lt;View style={{ flexDirection: 'row', justifyContent: 'center', alignItems: 'center' }}&gt;</w:t>
        <w:br/>
        <w:t xml:space="preserve">      &lt;Chip</w:t>
        <w:br/>
        <w:t xml:space="preserve">        textStyle={{fontSize:12,color:'white',textAlign:"center"}}</w:t>
        <w:br/>
        <w:t xml:space="preserve">        style={{backgroundColor:utils.Colors[type],}}</w:t>
        <w:br/>
        <w:t xml:space="preserve">        onPress={()=&gt;{console.log(type)}}</w:t>
        <w:br/>
        <w:t xml:space="preserve">      &gt;{type}&lt;/Chip&gt;</w:t>
        <w:br/>
        <w:t xml:space="preserve">    &lt;/View&gt;</w:t>
        <w:br/>
        <w:t xml:space="preserve">  )</w:t>
        <w:br/>
        <w:t>}</w:t>
        <w:br/>
        <w:t>ChipBase.defaultProps={</w:t>
        <w:br/>
        <w:t xml:space="preserve">  type:'',</w:t>
        <w:br/>
        <w:t xml:space="preserve">  color:'',</w:t>
        <w:br/>
        <w:t>}</w:t>
        <w:br/>
        <w:t>export default ChipBase</w:t>
      </w:r>
    </w:p>
    <w:p>
      <w:pPr>
        <w:pStyle w:val="Heading1"/>
      </w:pPr>
      <w:r>
        <w:t>ChipFS.js</w:t>
      </w:r>
    </w:p>
    <w:p>
      <w:pPr/>
      <w:r>
        <w:rPr>
          <w:rFonts w:ascii="Courier New" w:hAnsi="Courier New" w:eastAsia="Courier New"/>
        </w:rPr>
        <w:t>import ChipBase from "./ChipBase";</w:t>
        <w:br/>
        <w:t>import utils from "../common/utils";</w:t>
        <w:br/>
        <w:t>const ChipFS=()=&gt;{</w:t>
        <w:br/>
        <w:t xml:space="preserve">  return(</w:t>
        <w:br/>
        <w:t xml:space="preserve">    &lt;ChipBase type={'分身'} </w:t>
        <w:br/>
        <w:t xml:space="preserve">      color={utils.Colors.FS}</w:t>
        <w:br/>
        <w:t xml:space="preserve">    /&gt;</w:t>
        <w:br/>
        <w:t xml:space="preserve">  )</w:t>
        <w:br/>
        <w:t>}</w:t>
        <w:br/>
        <w:t>export default ChipFS</w:t>
      </w:r>
    </w:p>
    <w:p>
      <w:pPr>
        <w:pStyle w:val="Heading1"/>
      </w:pPr>
      <w:r>
        <w:t>ChipKF.js</w:t>
      </w:r>
    </w:p>
    <w:p>
      <w:pPr/>
      <w:r>
        <w:rPr>
          <w:rFonts w:ascii="Courier New" w:hAnsi="Courier New" w:eastAsia="Courier New"/>
        </w:rPr>
        <w:t>import ChipBase from "./ChipBase";</w:t>
        <w:br/>
        <w:t>import utils from "../common/utils";</w:t>
        <w:br/>
        <w:br/>
        <w:t>const ChipKF=()=&gt;{</w:t>
        <w:br/>
        <w:t xml:space="preserve">  return(</w:t>
        <w:br/>
        <w:t xml:space="preserve">    &lt;ChipBase type={'客服'} </w:t>
        <w:br/>
        <w:t xml:space="preserve">      color={utils.Colors.KF}</w:t>
        <w:br/>
        <w:t xml:space="preserve">    /&gt;</w:t>
        <w:br/>
        <w:t xml:space="preserve">  )</w:t>
        <w:br/>
        <w:t>}</w:t>
        <w:br/>
        <w:t>export default ChipKF</w:t>
      </w:r>
    </w:p>
    <w:p>
      <w:pPr>
        <w:pStyle w:val="Heading1"/>
      </w:pPr>
      <w:r>
        <w:t>ChipSMS.js</w:t>
      </w:r>
    </w:p>
    <w:p>
      <w:pPr/>
      <w:r>
        <w:rPr>
          <w:rFonts w:ascii="Courier New" w:hAnsi="Courier New" w:eastAsia="Courier New"/>
        </w:rPr>
        <w:t>import ChipBase from "./ChipBase";</w:t>
        <w:br/>
        <w:t>import utils from "../common/utils";</w:t>
        <w:br/>
        <w:br/>
        <w:t>const ChipSMS=()=&gt;{</w:t>
        <w:br/>
        <w:t xml:space="preserve">  return(</w:t>
        <w:br/>
        <w:t xml:space="preserve">    &lt;ChipBase type={'说明书'}</w:t>
        <w:br/>
        <w:t xml:space="preserve">      color={utils.Colors.SMS}</w:t>
        <w:br/>
        <w:t xml:space="preserve">    /&gt;</w:t>
        <w:br/>
        <w:t xml:space="preserve">  )</w:t>
        <w:br/>
        <w:t>}</w:t>
        <w:br/>
        <w:t>export default ChipSMS</w:t>
      </w:r>
    </w:p>
    <w:p>
      <w:pPr>
        <w:pStyle w:val="Heading1"/>
      </w:pPr>
      <w:r>
        <w:t>ComEmpty.js</w:t>
      </w:r>
    </w:p>
    <w:p>
      <w:pPr/>
      <w:r>
        <w:rPr>
          <w:rFonts w:ascii="Courier New" w:hAnsi="Courier New" w:eastAsia="Courier New"/>
        </w:rPr>
        <w:t>import { Icon } from "react-native-paper";</w:t>
        <w:br/>
        <w:br/>
        <w:t>export default function ComEmpty(){</w:t>
        <w:br/>
        <w:t xml:space="preserve">  return(</w:t>
        <w:br/>
        <w:t xml:space="preserve">    &lt;Icon source={"border-none-variant"} size={36}&gt;&lt;/Icon&gt;</w:t>
        <w:br/>
        <w:t xml:space="preserve">  )</w:t>
        <w:br/>
        <w:t>}</w:t>
      </w:r>
    </w:p>
    <w:p>
      <w:pPr>
        <w:pStyle w:val="Heading1"/>
      </w:pPr>
      <w:r>
        <w:t>ComQR.js</w:t>
      </w:r>
    </w:p>
    <w:p>
      <w:pPr/>
      <w:r>
        <w:rPr>
          <w:rFonts w:ascii="Courier New" w:hAnsi="Courier New" w:eastAsia="Courier New"/>
        </w:rPr>
        <w:t>import React from 'react';</w:t>
        <w:br/>
        <w:t>import { View, StyleSheet } from 'react-native';</w:t>
        <w:br/>
        <w:t>import QRCode from 'react-native-qrcode-svg';</w:t>
        <w:br/>
        <w:br/>
        <w:t>export default function ComQR() {</w:t>
        <w:br/>
        <w:t xml:space="preserve">  return (</w:t>
        <w:br/>
        <w:t xml:space="preserve">    &lt;View style={styles.container}&gt;</w:t>
        <w:br/>
        <w:t xml:space="preserve">      &lt;QRCode</w:t>
        <w:br/>
        <w:t xml:space="preserve">        value="https://example.com"  // 这里是你想转换成二维码的信息，例如网址、文本等。</w:t>
        <w:br/>
        <w:t xml:space="preserve">        size={200}                   // 二维码的大小，单位是像素。</w:t>
        <w:br/>
        <w:t xml:space="preserve">        color="black"                // 二维码的颜色。</w:t>
        <w:br/>
        <w:t xml:space="preserve">        backgroundColor="white"      // 二维码的背景色。</w:t>
        <w:br/>
        <w:t xml:space="preserve">      /&gt;</w:t>
        <w:br/>
        <w:t xml:space="preserve">    &lt;/View&gt;</w:t>
        <w:br/>
        <w:t xml:space="preserve">  );</w:t>
        <w:br/>
        <w:t>}</w:t>
        <w:br/>
        <w:br/>
        <w:t>const styles = StyleSheet.create({</w:t>
        <w:br/>
        <w:t xml:space="preserve">  container: {</w:t>
        <w:br/>
        <w:t xml:space="preserve">    flex: 1,</w:t>
        <w:br/>
        <w:t xml:space="preserve">    justifyContent: 'center',</w:t>
        <w:br/>
        <w:t xml:space="preserve">    alignItems: 'center',</w:t>
        <w:br/>
        <w:t xml:space="preserve">  },</w:t>
        <w:br/>
        <w:t>});</w:t>
        <w:br/>
      </w:r>
    </w:p>
    <w:p>
      <w:pPr>
        <w:pStyle w:val="Heading1"/>
      </w:pPr>
      <w:r>
        <w:t>ComSearch.js</w:t>
      </w:r>
    </w:p>
    <w:p>
      <w:pPr/>
      <w:r>
        <w:rPr>
          <w:rFonts w:ascii="Courier New" w:hAnsi="Courier New" w:eastAsia="Courier New"/>
        </w:rPr>
        <w:t>import * as React from 'react';</w:t>
        <w:br/>
        <w:t>import { Searchbar, Text } from 'react-native-paper';</w:t>
        <w:br/>
        <w:t>import { StyleSheet } from 'react-native';</w:t>
        <w:br/>
        <w:t>import { View } from 'react-native';</w:t>
        <w:br/>
        <w:t>import utils from '../common/utils';</w:t>
        <w:br/>
        <w:br/>
        <w:t>export default function ComSearch(){</w:t>
        <w:br/>
        <w:t xml:space="preserve">  const [searchQuery, setSearchQuery] = React.useState('');</w:t>
        <w:br/>
        <w:br/>
        <w:t xml:space="preserve">  const onChangeSearch = query =&gt; setSearchQuery(query);</w:t>
        <w:br/>
        <w:t xml:space="preserve">  const theme=utils.theme</w:t>
        <w:br/>
        <w:t xml:space="preserve">  function toUse(){</w:t>
        <w:br/>
        <w:t xml:space="preserve">    var id=""</w:t>
        <w:br/>
        <w:t xml:space="preserve">    console.log(searchQuery.length)</w:t>
        <w:br/>
        <w:t xml:space="preserve">    if(searchQuery.length==24){</w:t>
        <w:br/>
        <w:t xml:space="preserve">      id=searchQuery</w:t>
        <w:br/>
        <w:t xml:space="preserve">    }else{</w:t>
        <w:br/>
        <w:t xml:space="preserve">      id=searchQuery.slice(-24)</w:t>
        <w:br/>
        <w:t xml:space="preserve">    }</w:t>
        <w:br/>
        <w:t xml:space="preserve">    utils.navigation.navigate("use",{cloneid:id})</w:t>
        <w:br/>
        <w:t xml:space="preserve">  }</w:t>
        <w:br/>
        <w:t xml:space="preserve">  return (</w:t>
        <w:br/>
        <w:t xml:space="preserve">    &lt;View style={styles.centered}&gt;</w:t>
        <w:br/>
        <w:t xml:space="preserve">      &lt;Searchbar</w:t>
        <w:br/>
        <w:t xml:space="preserve">        placeholder="说明书id"</w:t>
        <w:br/>
        <w:t xml:space="preserve">        onChangeText={onChangeSearch}</w:t>
        <w:br/>
        <w:t xml:space="preserve">        value={searchQuery}</w:t>
        <w:br/>
        <w:t xml:space="preserve">        style={{ flex:8}}</w:t>
        <w:br/>
        <w:t xml:space="preserve">        elevation={1}</w:t>
        <w:br/>
        <w:t xml:space="preserve">        trailingIconColor="red"</w:t>
        <w:br/>
        <w:t xml:space="preserve">        onSubmitEditing={toUse}</w:t>
        <w:br/>
        <w:t xml:space="preserve">        theme={{ colors: { primary: theme.colors.primary,backgroundColor:"red"} }}</w:t>
        <w:br/>
        <w:t xml:space="preserve">      /&gt;</w:t>
        <w:br/>
        <w:t xml:space="preserve">      &lt;Text</w:t>
        <w:br/>
        <w:t xml:space="preserve">        style={{flex:1,textAlign:"center"}}</w:t>
        <w:br/>
        <w:t xml:space="preserve">        onPress={toUse}</w:t>
        <w:br/>
        <w:t xml:space="preserve">      &gt;跳转&lt;/Text&gt;</w:t>
        <w:br/>
        <w:t xml:space="preserve">    &lt;/View&gt;</w:t>
        <w:br/>
        <w:t xml:space="preserve">  );</w:t>
        <w:br/>
        <w:t>}</w:t>
        <w:br/>
        <w:t>const styles=StyleSheet.create({</w:t>
        <w:br/>
        <w:t xml:space="preserve">  centered: {</w:t>
        <w:br/>
        <w:t xml:space="preserve">    width:'100%',</w:t>
        <w:br/>
        <w:t xml:space="preserve">    flexDirection:'row',</w:t>
        <w:br/>
        <w:t xml:space="preserve">    justifyContent:'space-between',</w:t>
        <w:br/>
        <w:t xml:space="preserve">    alignItems:"center",</w:t>
        <w:br/>
        <w:t xml:space="preserve">    alignContent:"center",</w:t>
        <w:br/>
        <w:t xml:space="preserve">    zIndex:200,</w:t>
        <w:br/>
        <w:t xml:space="preserve">    position:"absolute",</w:t>
        <w:br/>
        <w:t xml:space="preserve">    top:0</w:t>
        <w:br/>
        <w:t xml:space="preserve">  }</w:t>
        <w:br/>
        <w:t>})</w:t>
      </w:r>
    </w:p>
    <w:p>
      <w:pPr>
        <w:pStyle w:val="Heading1"/>
      </w:pPr>
      <w:r>
        <w:t>ComSpacer.js</w:t>
      </w:r>
    </w:p>
    <w:p>
      <w:pPr/>
      <w:r>
        <w:rPr>
          <w:rFonts w:ascii="Courier New" w:hAnsi="Courier New" w:eastAsia="Courier New"/>
        </w:rPr>
        <w:t>import { StyleSheet, View } from "react-native"</w:t>
        <w:br/>
        <w:br/>
        <w:t>const ComSpacer=({height})=&gt;{</w:t>
        <w:br/>
        <w:t xml:space="preserve">  return (</w:t>
        <w:br/>
        <w:t xml:space="preserve">    &lt;View style={{height:height,width:'100%'}}&gt;</w:t>
        <w:br/>
        <w:br/>
        <w:t xml:space="preserve">    &lt;/View&gt;</w:t>
        <w:br/>
        <w:t xml:space="preserve">  )</w:t>
        <w:br/>
        <w:t>}</w:t>
        <w:br/>
        <w:t>ComSpacer.defaultProps={</w:t>
        <w:br/>
        <w:t xml:space="preserve">  height:0</w:t>
        <w:br/>
        <w:t>}</w:t>
        <w:br/>
        <w:t>export default ComSpacer</w:t>
      </w:r>
    </w:p>
    <w:p>
      <w:pPr>
        <w:pStyle w:val="Heading1"/>
      </w:pPr>
      <w:r>
        <w:t>ComState.js</w:t>
      </w:r>
    </w:p>
    <w:p>
      <w:pPr/>
      <w:r>
        <w:rPr>
          <w:rFonts w:ascii="Courier New" w:hAnsi="Courier New" w:eastAsia="Courier New"/>
        </w:rPr>
        <w:t>import { View } from "react-native"</w:t>
        <w:br/>
        <w:t>import { Card, Divider, List, Text } from "react-native-paper"</w:t>
        <w:br/>
        <w:t>import { Clone } from "../common/classes"</w:t>
        <w:br/>
        <w:t>import { useEffect } from "react"</w:t>
        <w:br/>
        <w:br/>
        <w:t>const ComState=({clone,messages})=&gt;{</w:t>
        <w:br/>
        <w:t xml:space="preserve">  return(</w:t>
        <w:br/>
        <w:t xml:space="preserve">    &lt;Card style={{width:"100%"}}&gt;</w:t>
        <w:br/>
        <w:t xml:space="preserve">      &lt;Card.Title title={clone.name}/&gt;</w:t>
        <w:br/>
        <w:t xml:space="preserve">      &lt;Card.Content&gt;</w:t>
        <w:br/>
        <w:t xml:space="preserve">          {messages.map((item,index)=&gt;</w:t>
        <w:br/>
        <w:t xml:space="preserve">            &lt;View key={index}&gt;</w:t>
        <w:br/>
        <w:t xml:space="preserve">              {index%2==1 &amp;&amp; &lt;Text&gt;{item}&lt;/Text&gt;}</w:t>
        <w:br/>
        <w:t xml:space="preserve">              {index%2==0 &amp;&amp; &lt;Text style={{color:"gray"}}&gt;{item}&lt;/Text&gt;}</w:t>
        <w:br/>
        <w:t xml:space="preserve">              &lt;Divider &gt;&lt;/Divider&gt;</w:t>
        <w:br/>
        <w:t xml:space="preserve">            &lt;/View&gt;</w:t>
        <w:br/>
        <w:t xml:space="preserve">          )}</w:t>
        <w:br/>
        <w:t xml:space="preserve">      &lt;/Card.Content&gt;</w:t>
        <w:br/>
        <w:t xml:space="preserve">    &lt;/Card&gt;</w:t>
        <w:br/>
        <w:t xml:space="preserve">  )</w:t>
        <w:br/>
        <w:t>}</w:t>
        <w:br/>
        <w:br/>
        <w:t>ComState.defaultProps={</w:t>
        <w:br/>
        <w:t xml:space="preserve">  clone:new Clone(),</w:t>
        <w:br/>
        <w:t xml:space="preserve">  messages:[]</w:t>
        <w:br/>
        <w:t>}</w:t>
        <w:br/>
        <w:br/>
        <w:t>export default ComState</w:t>
      </w:r>
    </w:p>
    <w:p>
      <w:pPr>
        <w:pStyle w:val="Heading1"/>
      </w:pPr>
      <w:r>
        <w:t>ComTitle.js</w:t>
      </w:r>
    </w:p>
    <w:p>
      <w:pPr/>
      <w:r>
        <w:rPr>
          <w:rFonts w:ascii="Courier New" w:hAnsi="Courier New" w:eastAsia="Courier New"/>
        </w:rPr>
        <w:t>import { StyleSheet } from "react-native";</w:t>
        <w:br/>
        <w:t>import { Text } from "react-native-paper";</w:t>
        <w:br/>
        <w:br/>
        <w:t>const ComTitle=({name})=&gt;{</w:t>
        <w:br/>
        <w:t xml:space="preserve">  return (</w:t>
        <w:br/>
        <w:t xml:space="preserve">    &lt;Text style={styles.s0}&gt;</w:t>
        <w:br/>
        <w:t xml:space="preserve">      {name}</w:t>
        <w:br/>
        <w:t xml:space="preserve">    &lt;/Text&gt;</w:t>
        <w:br/>
        <w:t xml:space="preserve">  )</w:t>
        <w:br/>
        <w:t>}</w:t>
        <w:br/>
        <w:br/>
        <w:t>ComTitle.defaultProps={</w:t>
        <w:br/>
        <w:t xml:space="preserve">  name:""</w:t>
        <w:br/>
        <w:t>}</w:t>
        <w:br/>
        <w:br/>
        <w:t>const styles=StyleSheet.create({</w:t>
        <w:br/>
        <w:t xml:space="preserve">  s0:{</w:t>
        <w:br/>
        <w:t xml:space="preserve">    position:'absolute',</w:t>
        <w:br/>
        <w:t xml:space="preserve">    fontSize:60,</w:t>
        <w:br/>
        <w:t xml:space="preserve">    color:"#00000022",</w:t>
        <w:br/>
        <w:t xml:space="preserve">    width:'100%',</w:t>
        <w:br/>
        <w:t xml:space="preserve">    height:'100%',</w:t>
        <w:br/>
        <w:t xml:space="preserve">    textAlign:'center'</w:t>
        <w:br/>
        <w:t xml:space="preserve">  }</w:t>
        <w:br/>
        <w:t>})</w:t>
        <w:br/>
        <w:br/>
        <w:t>export default ComTitle</w:t>
      </w:r>
    </w:p>
    <w:p>
      <w:pPr>
        <w:pStyle w:val="Heading1"/>
      </w:pPr>
      <w:r>
        <w:t>FIlePicker.js</w:t>
      </w:r>
    </w:p>
    <w:p>
      <w:pPr/>
      <w:r>
        <w:rPr>
          <w:rFonts w:ascii="Courier New" w:hAnsi="Courier New" w:eastAsia="Courier New"/>
        </w:rPr>
        <w:t>import React from 'react';</w:t>
        <w:br/>
        <w:t>import { Button, View, Text } from 'react-native';</w:t>
        <w:br/>
        <w:t>import * as DocumentPicker from 'expo-document-picker';</w:t>
        <w:br/>
        <w:br/>
        <w:t>const FileUploader = ({setFileUri}) =&gt; {</w:t>
        <w:br/>
        <w:t xml:space="preserve">    const pickDocument = async () =&gt; {</w:t>
        <w:br/>
        <w:t xml:space="preserve">        let result = await DocumentPicker.getDocumentAsync({});</w:t>
        <w:br/>
        <w:t xml:space="preserve">        var uri=(result.assets[0].uri)</w:t>
        <w:br/>
        <w:t xml:space="preserve">        setFileUri(uri);</w:t>
        <w:br/>
        <w:t xml:space="preserve">        console.log(uri)</w:t>
        <w:br/>
        <w:t xml:space="preserve">        console.log(result.assets[0])</w:t>
        <w:br/>
        <w:t xml:space="preserve">    };</w:t>
        <w:br/>
        <w:t xml:space="preserve">    return (</w:t>
        <w:br/>
        <w:t xml:space="preserve">        &lt;View&gt;</w:t>
        <w:br/>
        <w:t xml:space="preserve">            &lt;Button title="Pick a document" onPress={pickDocument} /&gt;</w:t>
        <w:br/>
        <w:t xml:space="preserve">        &lt;/View&gt;</w:t>
        <w:br/>
        <w:t xml:space="preserve">    );</w:t>
        <w:br/>
        <w:t>};</w:t>
        <w:br/>
        <w:br/>
        <w:t>export default FileUploader;</w:t>
        <w:br/>
      </w:r>
    </w:p>
    <w:p>
      <w:pPr>
        <w:pStyle w:val="Heading1"/>
      </w:pPr>
      <w:r>
        <w:t>Flexh.js</w:t>
      </w:r>
    </w:p>
    <w:p>
      <w:pPr/>
      <w:r>
        <w:rPr>
          <w:rFonts w:ascii="Courier New" w:hAnsi="Courier New" w:eastAsia="Courier New"/>
        </w:rPr>
        <w:t>import { StyleSheet } from "react-native";</w:t>
        <w:br/>
        <w:t>import { View } from "react-native";</w:t>
        <w:br/>
        <w:br/>
        <w:t>export default Flexh=({children})=&gt;{</w:t>
        <w:br/>
        <w:t xml:space="preserve">  return &lt;View style={styles.centered}&gt;{children}&lt;/View&gt;</w:t>
        <w:br/>
        <w:t>}</w:t>
        <w:br/>
        <w:t>const styles=StyleSheet.create({</w:t>
        <w:br/>
        <w:t xml:space="preserve">  centered: {</w:t>
        <w:br/>
        <w:t xml:space="preserve">    width:'100%',</w:t>
        <w:br/>
        <w:t xml:space="preserve">    flexDirection:'row',</w:t>
        <w:br/>
        <w:t xml:space="preserve">    justifyContent:'space-between',</w:t>
        <w:br/>
        <w:t xml:space="preserve">    alignItems:"center",</w:t>
        <w:br/>
        <w:t xml:space="preserve">    alignContent:"center",</w:t>
        <w:br/>
        <w:t xml:space="preserve">    zIndex:200</w:t>
        <w:br/>
        <w:t xml:space="preserve">  }</w:t>
        <w:br/>
        <w:t>})</w:t>
      </w:r>
    </w:p>
    <w:p>
      <w:pPr>
        <w:pStyle w:val="Heading1"/>
      </w:pPr>
      <w:r>
        <w:t>Flexh2.js</w:t>
      </w:r>
    </w:p>
    <w:p>
      <w:pPr/>
      <w:r>
        <w:rPr>
          <w:rFonts w:ascii="Courier New" w:hAnsi="Courier New" w:eastAsia="Courier New"/>
        </w:rPr>
        <w:t>import { StyleSheet } from "react-native";</w:t>
        <w:br/>
        <w:t>import { View } from "react-native";</w:t>
        <w:br/>
        <w:br/>
        <w:t>export default Flexh2=({children})=&gt;{</w:t>
        <w:br/>
        <w:t xml:space="preserve">  return &lt;View style={styles.centered}&gt;{children}&lt;/View&gt;</w:t>
        <w:br/>
        <w:t>}</w:t>
        <w:br/>
        <w:t>const styles=StyleSheet.create({</w:t>
        <w:br/>
        <w:t xml:space="preserve">  centered: {</w:t>
        <w:br/>
        <w:t xml:space="preserve">    width:'100%',</w:t>
        <w:br/>
        <w:t xml:space="preserve">    flexDirection:'row',</w:t>
        <w:br/>
        <w:t xml:space="preserve">    alignItems:'center'</w:t>
        <w:br/>
        <w:t xml:space="preserve">  }</w:t>
        <w:br/>
        <w:t>})</w:t>
      </w:r>
    </w:p>
    <w:p>
      <w:pPr>
        <w:pStyle w:val="Heading1"/>
      </w:pPr>
      <w:r>
        <w:t>Flexv.js</w:t>
      </w:r>
    </w:p>
    <w:p>
      <w:pPr/>
      <w:r>
        <w:rPr>
          <w:rFonts w:ascii="Courier New" w:hAnsi="Courier New" w:eastAsia="Courier New"/>
        </w:rPr>
        <w:t>import { StyleSheet } from "react-native";</w:t>
        <w:br/>
        <w:t>import { View } from "react-native";</w:t>
        <w:br/>
        <w:br/>
        <w:t>const Flexv=({children})=&gt;{</w:t>
        <w:br/>
        <w:t xml:space="preserve">  return &lt;View style={styles.centered}&gt;{children}&lt;/View&gt;</w:t>
        <w:br/>
        <w:t>}</w:t>
        <w:br/>
        <w:t>const styles=StyleSheet.create({</w:t>
        <w:br/>
        <w:t xml:space="preserve">  centered: {</w:t>
        <w:br/>
        <w:t xml:space="preserve">    width:'100%',</w:t>
        <w:br/>
        <w:t xml:space="preserve">    height:'100%',</w:t>
        <w:br/>
        <w:t xml:space="preserve">    flexDirection:'column',</w:t>
        <w:br/>
        <w:t xml:space="preserve">    justifyContent: 'center',</w:t>
        <w:br/>
        <w:t xml:space="preserve">    alignItems: 'center',</w:t>
        <w:br/>
        <w:t xml:space="preserve">  }</w:t>
        <w:br/>
        <w:t>})</w:t>
        <w:br/>
        <w:br/>
        <w:t>export default Flexv</w:t>
      </w:r>
    </w:p>
    <w:p>
      <w:pPr>
        <w:pStyle w:val="Heading1"/>
      </w:pPr>
      <w:r>
        <w:t>NotiBase.js</w:t>
      </w:r>
    </w:p>
    <w:p>
      <w:pPr/>
      <w:r>
        <w:rPr>
          <w:rFonts w:ascii="Courier New" w:hAnsi="Courier New" w:eastAsia="Courier New"/>
        </w:rPr>
        <w:t>import { View } from "react-native"</w:t>
        <w:br/>
        <w:t>import { Snackbar, Text } from "react-native-paper"</w:t>
        <w:br/>
        <w:t>import { useAuth } from "../common/AuthContext"</w:t>
        <w:br/>
        <w:br/>
        <w:t>export const NotiBase=({visible,message,color,textColor="white",icon,iconColor="white"})=&gt;{</w:t>
        <w:br/>
        <w:t xml:space="preserve">  const {state,dispatch}=useAuth()</w:t>
        <w:br/>
        <w:br/>
        <w:t xml:space="preserve">  return(</w:t>
        <w:br/>
        <w:t xml:space="preserve">    &lt;View style={{width:"100%",top:0,position:"absolute",zIndex:1000}}&gt;</w:t>
        <w:br/>
        <w:t xml:space="preserve">      &lt;Snackbar</w:t>
        <w:br/>
        <w:t xml:space="preserve">        icon="home"</w:t>
        <w:br/>
        <w:t xml:space="preserve">        visible={visible}</w:t>
        <w:br/>
        <w:t xml:space="preserve">        onDismiss={()=&gt;{dispatch({type:"NOTIHIDE"})}}</w:t>
        <w:br/>
        <w:t xml:space="preserve">        style={{backgroundColor:color,position:"absolute"}}</w:t>
        <w:br/>
        <w:t xml:space="preserve">        duration={1000}</w:t>
        <w:br/>
        <w:t xml:space="preserve">        action={{</w:t>
        <w:br/>
        <w:t xml:space="preserve">          icon:icon,</w:t>
        <w:br/>
        <w:t xml:space="preserve">          textColor:iconColor</w:t>
        <w:br/>
        <w:t xml:space="preserve">        }}&gt;</w:t>
        <w:br/>
        <w:t xml:space="preserve">          &lt;Text style={{color:textColor}}&gt;</w:t>
        <w:br/>
        <w:t xml:space="preserve">            {message}</w:t>
        <w:br/>
        <w:t xml:space="preserve">          &lt;/Text&gt;</w:t>
        <w:br/>
        <w:t xml:space="preserve">      &lt;/Snackbar&gt;</w:t>
        <w:br/>
        <w:t xml:space="preserve">    &lt;/View&gt;</w:t>
        <w:br/>
        <w:t xml:space="preserve">  )</w:t>
        <w:br/>
        <w:t>}</w:t>
      </w:r>
    </w:p>
    <w:p>
      <w:pPr>
        <w:pStyle w:val="Heading1"/>
      </w:pPr>
      <w:r>
        <w:t>NotiFail.js</w:t>
      </w:r>
    </w:p>
    <w:p>
      <w:pPr/>
      <w:r>
        <w:rPr>
          <w:rFonts w:ascii="Courier New" w:hAnsi="Courier New" w:eastAsia="Courier New"/>
        </w:rPr>
        <w:t>import { useAuth } from "../common/AuthContext"</w:t>
        <w:br/>
        <w:t>import utils from "../common/utils"</w:t>
        <w:br/>
        <w:t>const { NotiBase } = require("./NotiBase")</w:t>
        <w:br/>
        <w:br/>
        <w:t>export const NotiFail=()=&gt;{</w:t>
        <w:br/>
        <w:t xml:space="preserve">  const {state,dispatch}=useAuth()</w:t>
        <w:br/>
        <w:br/>
        <w:t xml:space="preserve">  return(</w:t>
        <w:br/>
        <w:t xml:space="preserve">    &lt;NotiBase</w:t>
        <w:br/>
        <w:t xml:space="preserve">      message={state.notiMessage}</w:t>
        <w:br/>
        <w:t xml:space="preserve">      visible={state.notiFail}</w:t>
        <w:br/>
        <w:t xml:space="preserve">      icon={"alert"}</w:t>
        <w:br/>
        <w:t xml:space="preserve">      color={utils.TipColor.Fail}</w:t>
        <w:br/>
        <w:t xml:space="preserve">      iconColor="red"</w:t>
        <w:br/>
        <w:t xml:space="preserve">    &gt;&lt;/NotiBase&gt;</w:t>
        <w:br/>
        <w:t xml:space="preserve">  )</w:t>
        <w:br/>
        <w:t>}</w:t>
      </w:r>
    </w:p>
    <w:p>
      <w:pPr>
        <w:pStyle w:val="Heading1"/>
      </w:pPr>
      <w:r>
        <w:t>NotiInfo.js</w:t>
      </w:r>
    </w:p>
    <w:p>
      <w:pPr/>
      <w:r>
        <w:rPr>
          <w:rFonts w:ascii="Courier New" w:hAnsi="Courier New" w:eastAsia="Courier New"/>
        </w:rPr>
        <w:t>import utils from "../common/utils"</w:t>
        <w:br/>
        <w:t>import { useAuth } from "../common/AuthContext"</w:t>
        <w:br/>
        <w:t>const { NotiBase } = require("./NotiBase")</w:t>
        <w:br/>
        <w:br/>
        <w:t>export const NotiInfo=()=&gt;{</w:t>
        <w:br/>
        <w:t xml:space="preserve">  const {state,dispatch}=useAuth()</w:t>
        <w:br/>
        <w:br/>
        <w:t xml:space="preserve">  return(</w:t>
        <w:br/>
        <w:t xml:space="preserve">    &lt;NotiBase</w:t>
        <w:br/>
        <w:t xml:space="preserve">      message={state.notiMessage}</w:t>
        <w:br/>
        <w:t xml:space="preserve">      visible={state.notiInfo}</w:t>
        <w:br/>
        <w:t xml:space="preserve">      icon={"lightbulb-outline"}</w:t>
        <w:br/>
        <w:t xml:space="preserve">      color={utils.TipColor.Info}</w:t>
        <w:br/>
        <w:t xml:space="preserve">    &gt;&lt;/NotiBase&gt;</w:t>
        <w:br/>
        <w:t xml:space="preserve">  )</w:t>
        <w:br/>
        <w:t>}</w:t>
      </w:r>
    </w:p>
    <w:p>
      <w:pPr>
        <w:pStyle w:val="Heading1"/>
      </w:pPr>
      <w:r>
        <w:t>NotiSuccess.js</w:t>
      </w:r>
    </w:p>
    <w:p>
      <w:pPr/>
      <w:r>
        <w:rPr>
          <w:rFonts w:ascii="Courier New" w:hAnsi="Courier New" w:eastAsia="Courier New"/>
        </w:rPr>
        <w:t>import { useAuth } from "../common/AuthContext"</w:t>
        <w:br/>
        <w:t>import utils from "../common/utils"</w:t>
        <w:br/>
        <w:t>const { NotiBase } = require("./NotiBase")</w:t>
        <w:br/>
        <w:br/>
        <w:t>export const NotiSuccess=()=&gt;{</w:t>
        <w:br/>
        <w:t xml:space="preserve">  const {state,dispatch}=useAuth()</w:t>
        <w:br/>
        <w:br/>
        <w:t xml:space="preserve">  return(</w:t>
        <w:br/>
        <w:t xml:space="preserve">    &lt;NotiBase</w:t>
        <w:br/>
        <w:t xml:space="preserve">      message={state.notiMessage}</w:t>
        <w:br/>
        <w:t xml:space="preserve">      visible={state.notiSuc}</w:t>
        <w:br/>
        <w:t xml:space="preserve">      icon={"check-circle"}</w:t>
        <w:br/>
        <w:t xml:space="preserve">      color={utils.TipColor.Success}</w:t>
        <w:br/>
        <w:t xml:space="preserve">      textColor={"black"}</w:t>
        <w:br/>
        <w:t xml:space="preserve">      iconColor="black"</w:t>
        <w:br/>
        <w:t xml:space="preserve">    &gt;&lt;/NotiBase&gt;</w:t>
        <w:br/>
        <w:t xml:space="preserve">  )</w:t>
        <w:br/>
        <w:t>}</w:t>
      </w:r>
    </w:p>
    <w:p>
      <w:pPr>
        <w:pStyle w:val="Heading1"/>
      </w:pPr>
      <w:r>
        <w:t>PageBase0.js</w:t>
      </w:r>
    </w:p>
    <w:p>
      <w:pPr/>
      <w:r>
        <w:rPr>
          <w:rFonts w:ascii="Courier New" w:hAnsi="Courier New" w:eastAsia="Courier New"/>
        </w:rPr>
        <w:t>import { View } from "react-native";</w:t>
        <w:br/>
        <w:t>import ComTitle from "./ComTitle";</w:t>
        <w:br/>
        <w:t>import Flexv from "./Flexv";</w:t>
        <w:br/>
        <w:t>import { useAuth } from "../common/AuthContext";</w:t>
        <w:br/>
        <w:br/>
        <w:t>const PageBase0=({name,children,empty})=&gt;{</w:t>
        <w:br/>
        <w:t xml:space="preserve">  const store=useAuth()</w:t>
        <w:br/>
        <w:t xml:space="preserve">  if(store.state.empty){</w:t>
        <w:br/>
        <w:t xml:space="preserve">    return</w:t>
        <w:br/>
        <w:t xml:space="preserve">  }</w:t>
        <w:br/>
        <w:t xml:space="preserve">  else</w:t>
        <w:br/>
        <w:t xml:space="preserve">  return (</w:t>
        <w:br/>
        <w:t xml:space="preserve">    &lt;View style={{flexDirection:'column',width:'100%',height:'100%',justifyContent:'center',alignItems:'center',}}&gt;</w:t>
        <w:br/>
        <w:t xml:space="preserve">      &lt;ComTitle name={name}&gt;&lt;/ComTitle&gt;</w:t>
        <w:br/>
        <w:t xml:space="preserve">      &lt;View style={{width:'75%',height:'95%',position:'relative'}}&gt;</w:t>
        <w:br/>
        <w:t xml:space="preserve">        &lt;Flexv&gt;</w:t>
        <w:br/>
        <w:t xml:space="preserve">          {children}</w:t>
        <w:br/>
        <w:t xml:space="preserve">        &lt;/Flexv&gt;</w:t>
        <w:br/>
        <w:t xml:space="preserve">      &lt;/View&gt;</w:t>
        <w:br/>
        <w:t xml:space="preserve">    &lt;/View&gt;</w:t>
        <w:br/>
        <w:t xml:space="preserve">  )</w:t>
        <w:br/>
        <w:t>}</w:t>
        <w:br/>
        <w:br/>
        <w:t>PageBase0.defaultProps={</w:t>
        <w:br/>
        <w:t xml:space="preserve">  name:"",</w:t>
        <w:br/>
        <w:t xml:space="preserve">  children:{},</w:t>
        <w:br/>
        <w:t xml:space="preserve">  empty:false</w:t>
        <w:br/>
        <w:t>}</w:t>
        <w:br/>
        <w:br/>
        <w:t>export default PageBase0</w:t>
      </w:r>
    </w:p>
    <w:p>
      <w:pPr>
        <w:pStyle w:val="Heading1"/>
      </w:pPr>
      <w:r>
        <w:t>PageBase01.js</w:t>
      </w:r>
    </w:p>
    <w:p>
      <w:pPr/>
      <w:r>
        <w:rPr>
          <w:rFonts w:ascii="Courier New" w:hAnsi="Courier New" w:eastAsia="Courier New"/>
        </w:rPr>
        <w:t>import { View } from "react-native";</w:t>
        <w:br/>
        <w:t>import ComTitle from "./ComTitle";</w:t>
        <w:br/>
        <w:t>import Flexv from "./Flexv";</w:t>
        <w:br/>
        <w:t>import { useEffect } from "react";</w:t>
        <w:br/>
        <w:t>import utils from "../common/utils";</w:t>
        <w:br/>
        <w:t>import { useAuth } from "../common/AuthContext";</w:t>
        <w:br/>
        <w:br/>
        <w:t>const PageBase01=({name,children})=&gt;{</w:t>
        <w:br/>
        <w:t xml:space="preserve">  useEffect(()=&gt;{</w:t>
        <w:br/>
        <w:t xml:space="preserve">    // utils.dispatch({type:"HIDE"})</w:t>
        <w:br/>
        <w:t xml:space="preserve">  },[])</w:t>
        <w:br/>
        <w:t xml:space="preserve">  return (</w:t>
        <w:br/>
        <w:t xml:space="preserve">    &lt;View style={{flexDirection:'column',width:'100%',height:'100%',justifyContent:'center',alignItems:'center',}}&gt;</w:t>
        <w:br/>
        <w:t xml:space="preserve">      &lt;ComTitle name={name}&gt;&lt;/ComTitle&gt;</w:t>
        <w:br/>
        <w:t xml:space="preserve">      &lt;View style={{width:'95%',height:'95%',position:'relative'}}&gt;</w:t>
        <w:br/>
        <w:t xml:space="preserve">        &lt;Flexv&gt;</w:t>
        <w:br/>
        <w:t xml:space="preserve">          {children}</w:t>
        <w:br/>
        <w:t xml:space="preserve">        &lt;/Flexv&gt;</w:t>
        <w:br/>
        <w:t xml:space="preserve">      &lt;/View&gt;</w:t>
        <w:br/>
        <w:t xml:space="preserve">    &lt;/View&gt;</w:t>
        <w:br/>
        <w:t xml:space="preserve">  )</w:t>
        <w:br/>
        <w:t>}</w:t>
        <w:br/>
        <w:br/>
        <w:t>PageBase01.defaultProps={</w:t>
        <w:br/>
        <w:t xml:space="preserve">  name:"",</w:t>
        <w:br/>
        <w:t xml:space="preserve">  children:{},</w:t>
        <w:br/>
        <w:t>}</w:t>
        <w:br/>
        <w:br/>
        <w:t>export default PageBase01</w:t>
      </w:r>
    </w:p>
    <w:p>
      <w:pPr>
        <w:pStyle w:val="Heading1"/>
      </w:pPr>
      <w:r>
        <w:t>PageBase1.js</w:t>
      </w:r>
    </w:p>
    <w:p>
      <w:pPr/>
      <w:r>
        <w:rPr>
          <w:rFonts w:ascii="Courier New" w:hAnsi="Courier New" w:eastAsia="Courier New"/>
        </w:rPr>
        <w:t>import { View } from "react-native";</w:t>
        <w:br/>
        <w:t>import { IconButton } from "react-native-paper";</w:t>
        <w:br/>
        <w:t>import { useNavigation } from "@react-navigation/native";</w:t>
        <w:br/>
        <w:t>import { useEffect, useState } from "react";</w:t>
        <w:br/>
        <w:t>import { useAuth } from "../common/AuthContext";</w:t>
        <w:br/>
        <w:t>import ComTitle from "./ComTitle";</w:t>
        <w:br/>
        <w:t>import Flexv from "./Flexv";</w:t>
        <w:br/>
        <w:t>import utils from "../common/utils";</w:t>
        <w:br/>
        <w:br/>
        <w:t>const PageBase1=({children,name})=&gt;{</w:t>
        <w:br/>
        <w:t xml:space="preserve">  const store=useAuth()</w:t>
        <w:br/>
        <w:t xml:space="preserve">  const navigation=useNavigation()</w:t>
        <w:br/>
        <w:t xml:space="preserve">  useEffect(()=&gt;{</w:t>
        <w:br/>
        <w:t xml:space="preserve">    utils.dispatch({type:"HIDE"})</w:t>
        <w:br/>
        <w:t xml:space="preserve">  },[])</w:t>
        <w:br/>
        <w:t xml:space="preserve">  return !store.state.empty2&amp;&amp;(</w:t>
        <w:br/>
        <w:t xml:space="preserve">    &lt;View style={{width:'100%',height:'100%'}}&gt;</w:t>
        <w:br/>
        <w:t xml:space="preserve">      &lt;View style={{width:'100%',height:'100%',position:'absolute'}}&gt;</w:t>
        <w:br/>
        <w:t xml:space="preserve">        &lt;IconButton icon='chevron-left' size={36} </w:t>
        <w:br/>
        <w:t xml:space="preserve">          onPress={()=&gt;{navigation.goBack()}}</w:t>
        <w:br/>
        <w:t xml:space="preserve">          style={{left:0,zIndex:100,position:"absolute"}}&gt;</w:t>
        <w:br/>
        <w:t xml:space="preserve">        &lt;/IconButton&gt;</w:t>
        <w:br/>
        <w:t xml:space="preserve">        &lt;View style={{flexDirection:'column',width:'100%',height:'100%',justifyContent:'center',alignItems:'center',}}&gt;</w:t>
        <w:br/>
        <w:t xml:space="preserve">          &lt;ComTitle name={name}&gt;&lt;/ComTitle&gt;</w:t>
        <w:br/>
        <w:t xml:space="preserve">          &lt;View style={{width:'75%',height:'95%',position:'relative'}}&gt;</w:t>
        <w:br/>
        <w:t xml:space="preserve">            &lt;Flexv&gt;</w:t>
        <w:br/>
        <w:t xml:space="preserve">              {children}</w:t>
        <w:br/>
        <w:t xml:space="preserve">            &lt;/Flexv&gt;</w:t>
        <w:br/>
        <w:t xml:space="preserve">          &lt;/View&gt;</w:t>
        <w:br/>
        <w:t xml:space="preserve">        &lt;/View&gt;</w:t>
        <w:br/>
        <w:t xml:space="preserve">      &lt;/View&gt;</w:t>
        <w:br/>
        <w:t xml:space="preserve">    &lt;/View&gt;</w:t>
        <w:br/>
        <w:t xml:space="preserve">  )</w:t>
        <w:br/>
        <w:t>}</w:t>
        <w:br/>
        <w:t>PageBase1.defaultProps={</w:t>
        <w:br/>
        <w:t xml:space="preserve">  children:{},</w:t>
        <w:br/>
        <w:t xml:space="preserve">  name:"",</w:t>
        <w:br/>
        <w:t>}</w:t>
        <w:br/>
        <w:br/>
        <w:t>export default PageBase1</w:t>
      </w:r>
    </w:p>
    <w:p>
      <w:pPr>
        <w:pStyle w:val="Heading1"/>
      </w:pPr>
      <w:r>
        <w:t>PageBase2.js</w:t>
      </w:r>
    </w:p>
    <w:p>
      <w:pPr/>
      <w:r>
        <w:rPr>
          <w:rFonts w:ascii="Courier New" w:hAnsi="Courier New" w:eastAsia="Courier New"/>
        </w:rPr>
        <w:t>import { View } from "react-native";</w:t>
        <w:br/>
        <w:t>import { IconButton } from "react-native-paper";</w:t>
        <w:br/>
        <w:t>// import { useNavigation } from "@react-navigation/native";</w:t>
        <w:br/>
        <w:t>import ComTitle from "./ComTitle";</w:t>
        <w:br/>
        <w:t>import Flexv from "./Flexv";</w:t>
        <w:br/>
        <w:t>import { useEffect,useState } from "react";</w:t>
        <w:br/>
        <w:t>import utils from "../common/utils";</w:t>
        <w:br/>
        <w:t>import { useAuth } from "../common/AuthContext";</w:t>
        <w:br/>
        <w:br/>
        <w:t>export default function PageBase2({children,name}){</w:t>
        <w:br/>
        <w:t xml:space="preserve">  const store=useAuth()</w:t>
        <w:br/>
        <w:t xml:space="preserve">  useEffect(()=&gt;{</w:t>
        <w:br/>
        <w:t xml:space="preserve">    utils.dispatch({type:"HIDE"})</w:t>
        <w:br/>
        <w:t xml:space="preserve">  },[])</w:t>
        <w:br/>
        <w:t xml:space="preserve">  return !store.state.empty2&amp;&amp;(</w:t>
        <w:br/>
        <w:t xml:space="preserve">    &lt;View style={{width:'100%',height:'100%'}}&gt;</w:t>
        <w:br/>
        <w:t xml:space="preserve">      &lt;View style={{width:'100%',height:'100%',position:'absolute'}}&gt;</w:t>
        <w:br/>
        <w:t xml:space="preserve">        &lt;IconButton icon='chevron-left' size={36} </w:t>
        <w:br/>
        <w:t xml:space="preserve">          onPress={()=&gt;{utils.navigation.goBack()}}</w:t>
        <w:br/>
        <w:t xml:space="preserve">          style={{left:0,zIndex:100,position:"absolute"}}&gt;&lt;/IconButton&gt;</w:t>
        <w:br/>
        <w:t xml:space="preserve">          &lt;View style={{flexDirection:'column',width:'100%',height:'100%',justifyContent:'center',alignItems:'center',}}&gt;</w:t>
        <w:br/>
        <w:t xml:space="preserve">            &lt;ComTitle name={name}&gt;&lt;/ComTitle&gt;</w:t>
        <w:br/>
        <w:t xml:space="preserve">            &lt;View style={{width:'100%',height:'100%',position:'relative'}}&gt;</w:t>
        <w:br/>
        <w:t xml:space="preserve">              &lt;Flexv&gt;</w:t>
        <w:br/>
        <w:t xml:space="preserve">                {children}</w:t>
        <w:br/>
        <w:t xml:space="preserve">              &lt;/Flexv&gt;</w:t>
        <w:br/>
        <w:t xml:space="preserve">            &lt;/View&gt;</w:t>
        <w:br/>
        <w:t xml:space="preserve">          &lt;/View&gt;</w:t>
        <w:br/>
        <w:t xml:space="preserve">      &lt;/View&gt;</w:t>
        <w:br/>
        <w:t xml:space="preserve">    &lt;/View&gt;</w:t>
        <w:br/>
        <w:t xml:space="preserve">  )</w:t>
        <w:br/>
        <w:t>}</w:t>
        <w:br/>
      </w:r>
    </w:p>
    <w:p>
      <w:pPr>
        <w:pStyle w:val="Heading1"/>
      </w:pPr>
      <w:r>
        <w:t>ProtocolBase.js</w:t>
      </w:r>
    </w:p>
    <w:p>
      <w:pPr/>
      <w:r>
        <w:rPr>
          <w:rFonts w:ascii="Courier New" w:hAnsi="Courier New" w:eastAsia="Courier New"/>
        </w:rPr>
        <w:t>import { Text } from "react-native-paper"</w:t>
        <w:br/>
        <w:t>import utils from "../common/utils"</w:t>
        <w:br/>
        <w:t>import { View } from "react-native"</w:t>
        <w:br/>
        <w:br/>
        <w:t>export default ProtocolBase=({name,routeName,logup})=&gt;{</w:t>
        <w:br/>
        <w:t xml:space="preserve">  return(</w:t>
        <w:br/>
        <w:t xml:space="preserve">    &lt;View&gt;</w:t>
        <w:br/>
        <w:t xml:space="preserve">      &lt;Text style={{color:"blue",padding:0}} </w:t>
        <w:br/>
        <w:t xml:space="preserve">        onPress={()=&gt;{</w:t>
        <w:br/>
        <w:t xml:space="preserve">          utils.dispatch({type:"HIDEDIALOG"})</w:t>
        <w:br/>
        <w:t xml:space="preserve">          utils.navigation.navigate(routeName,{logup:logup})</w:t>
        <w:br/>
        <w:t xml:space="preserve">        }}</w:t>
        <w:br/>
        <w:t xml:space="preserve">      &gt;{name}&lt;/Text&gt;</w:t>
        <w:br/>
        <w:t xml:space="preserve">    &lt;/View&gt;</w:t>
        <w:br/>
        <w:t xml:space="preserve">  )</w:t>
        <w:br/>
        <w:t>}</w:t>
        <w:br/>
        <w:t>ProtocolBase.defaultProps={</w:t>
        <w:br/>
        <w:t xml:space="preserve">  logup:false</w:t>
        <w:br/>
        <w:t>}</w:t>
      </w:r>
    </w:p>
    <w:p>
      <w:pPr>
        <w:pStyle w:val="Heading1"/>
      </w:pPr>
      <w:r>
        <w:t>ProtocolPrivacy.js</w:t>
      </w:r>
    </w:p>
    <w:p>
      <w:pPr/>
      <w:r>
        <w:rPr>
          <w:rFonts w:ascii="Courier New" w:hAnsi="Courier New" w:eastAsia="Courier New"/>
        </w:rPr>
        <w:t>import ProtocolBase from "./ProtocolBase"</w:t>
        <w:br/>
        <w:br/>
        <w:t>export default ProtocalPrivacy=()=&gt;{</w:t>
        <w:br/>
        <w:t xml:space="preserve">  return(</w:t>
        <w:br/>
        <w:t xml:space="preserve">    &lt;ProtocolBase name={"隐私政策"} routeName={"privacy"}&gt;&lt;/ProtocolBase&gt;</w:t>
        <w:br/>
        <w:t xml:space="preserve">  )</w:t>
        <w:br/>
        <w:t>}</w:t>
      </w:r>
    </w:p>
    <w:p>
      <w:pPr>
        <w:pStyle w:val="Heading1"/>
      </w:pPr>
      <w:r>
        <w:t>ProtocolService.js</w:t>
      </w:r>
    </w:p>
    <w:p>
      <w:pPr/>
      <w:r>
        <w:rPr>
          <w:rFonts w:ascii="Courier New" w:hAnsi="Courier New" w:eastAsia="Courier New"/>
        </w:rPr>
        <w:t>import ProtocolBase from "./ProtocolBase"</w:t>
        <w:br/>
        <w:br/>
        <w:t>export default ProtocalService=()=&gt;{</w:t>
        <w:br/>
        <w:t xml:space="preserve">  return(</w:t>
        <w:br/>
        <w:t xml:space="preserve">    &lt;ProtocolBase name={"服务条款"} routeName={"service"}&gt;&lt;/ProtocolBase&gt;</w:t>
        <w:br/>
        <w:t xml:space="preserve">  )</w:t>
        <w:br/>
        <w:t>}</w:t>
      </w:r>
    </w:p>
    <w:p>
      <w:pPr>
        <w:pStyle w:val="Heading1"/>
      </w:pPr>
      <w:r>
        <w:t>RouteStack.js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RouteStack({route}) {</w:t>
        <w:br/>
        <w:t xml:space="preserve">  const main=route.params.main</w:t>
        <w:br/>
        <w:t xml:space="preserve">  return (</w:t>
        <w:br/>
        <w:t xml:space="preserve">    &lt;Stack.Navigator initialRouteName={main}&gt;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t>export default RouteStack</w:t>
      </w:r>
    </w:p>
    <w:p>
      <w:pPr>
        <w:pStyle w:val="Heading1"/>
      </w:pPr>
      <w:r>
        <w:t>RouteStackBottom.js</w:t>
      </w:r>
    </w:p>
    <w:p>
      <w:pPr/>
      <w:r>
        <w:rPr>
          <w:rFonts w:ascii="Courier New" w:hAnsi="Courier New" w:eastAsia="Courier New"/>
        </w:rPr>
        <w:t>import { createMaterialBottomTabNavigator } from 'react-native-paper/react-navigation';</w:t>
        <w:br/>
        <w:t>import { View } from 'react-native';</w:t>
        <w:br/>
        <w:t>import PageAdmin from '../pages/PageAdmin';</w:t>
        <w:br/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{ useAuth } from '../common/AuthContext';</w:t>
        <w:br/>
        <w:t>import TabBarIcon from './TabBarIcon';</w:t>
        <w:br/>
        <w:br/>
        <w:t>const Tab=createMaterialBottomTabNavigator()</w:t>
        <w:br/>
        <w:t>export const RouteStackBottom=()=&gt;{</w:t>
        <w:br/>
        <w:t xml:space="preserve">  const {state,dispatch}=useAuth()</w:t>
        <w:br/>
        <w:t xml:space="preserve">  return (</w:t>
        <w:br/>
        <w:t xml:space="preserve">    &lt;View style={{width:"100%",height:"100%"}}&gt;</w:t>
        <w:br/>
        <w:t xml:space="preserve">      &lt;Tab.Navigator barStyle={{height:68,display:"none"}}</w:t>
        <w:br/>
        <w:t xml:space="preserve">        screenOptions={{headerShow:false}}</w:t>
        <w:br/>
        <w:t xml:space="preserve">      &gt;</w:t>
        <w:br/>
        <w:t xml:space="preserve">        &lt;Tab.Screen name="创建" component={PageCreate}</w:t>
        <w:br/>
        <w:t xml:space="preserve">          options={{</w:t>
        <w:br/>
        <w:t xml:space="preserve">            tabBarLabel:"创建",</w:t>
        <w:br/>
        <w:t xml:space="preserve">            tabBarIcon:({focused,color})=&gt;{</w:t>
        <w:br/>
        <w:t xml:space="preserve">              return &lt;TabBarIcon name0={"plus-box"} name1={"plus-box-outline"} focused={focused}&gt;&lt;/TabBarIcon&gt;</w:t>
        <w:br/>
        <w:t xml:space="preserve">            }</w:t>
        <w:br/>
        <w:t xml:space="preserve">          }}</w:t>
        <w:br/>
        <w:t xml:space="preserve">        /&gt;</w:t>
        <w:br/>
        <w:t xml:space="preserve">        &lt;Tab.Screen name="state" component={PageState}</w:t>
        <w:br/>
        <w:t xml:space="preserve">          options={{</w:t>
        <w:br/>
        <w:t xml:space="preserve">            tabBarLabel:"状态",</w:t>
        <w:br/>
        <w:t xml:space="preserve">            tabBarIcon:({focused,color})=&gt;{</w:t>
        <w:br/>
        <w:t xml:space="preserve">              return &lt;TabBarIcon name0={"information"} name1={"information-outline"} focused={focused}&gt;&lt;/TabBarIcon&gt;</w:t>
        <w:br/>
        <w:t xml:space="preserve">            }</w:t>
        <w:br/>
        <w:t xml:space="preserve">          }}</w:t>
        <w:br/>
        <w:t xml:space="preserve">        /&gt;</w:t>
        <w:br/>
        <w:t xml:space="preserve">        {!state.logined &amp;&amp;</w:t>
        <w:br/>
        <w:t xml:space="preserve">          &lt;Tab.Screen name="login" component={PageLogin} initialParams={{positive:true}}</w:t>
        <w:br/>
        <w:t xml:space="preserve">            options={{</w:t>
        <w:br/>
        <w:t xml:space="preserve">              tabBarLabel:"登录",</w:t>
        <w:br/>
        <w:t xml:space="preserve">              tabBarIcon:({focused,color})=&gt;{</w:t>
        <w:br/>
        <w:t xml:space="preserve">                return &lt;TabBarIcon name0={"login-variant"} name1={"login"} focused={focused}&gt;&lt;/TabBarIcon&gt;</w:t>
        <w:br/>
        <w:t xml:space="preserve">              }</w:t>
        <w:br/>
        <w:t xml:space="preserve">            }}</w:t>
        <w:br/>
        <w:t xml:space="preserve">          /&gt;</w:t>
        <w:br/>
        <w:t xml:space="preserve">        }</w:t>
        <w:br/>
        <w:t xml:space="preserve">        {state.logined &amp;&amp;</w:t>
        <w:br/>
        <w:t xml:space="preserve">          &lt;Tab.Screen name="桌面" component={PageDesktop}</w:t>
        <w:br/>
        <w:t xml:space="preserve">            options={{</w:t>
        <w:br/>
        <w:t xml:space="preserve">              tabBarLabel:"桌面",</w:t>
        <w:br/>
        <w:t xml:space="preserve">              tabBarIcon:({focused,color})=&gt;{</w:t>
        <w:br/>
        <w:t xml:space="preserve">                return &lt;TabBarIcon name0={"toolbox"} name1={"toolbox-outline"} focused={focused}&gt;&lt;/TabBarIcon&gt;</w:t>
        <w:br/>
        <w:t xml:space="preserve">              }</w:t>
        <w:br/>
        <w:t xml:space="preserve">            }}</w:t>
        <w:br/>
        <w:t xml:space="preserve">          /&gt;</w:t>
        <w:br/>
        <w:t xml:space="preserve">        }</w:t>
        <w:br/>
        <w:t xml:space="preserve">      &lt;/Tab.Navigator&gt;</w:t>
        <w:br/>
        <w:t xml:space="preserve">    &lt;/View&gt;</w:t>
        <w:br/>
        <w:t xml:space="preserve">  );</w:t>
        <w:br/>
        <w:t>};</w:t>
      </w:r>
    </w:p>
    <w:p>
      <w:pPr>
        <w:pStyle w:val="Heading1"/>
      </w:pPr>
      <w:r>
        <w:t>RouteStackCreate.js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import PageMark from '../pages/PageMark';</w:t>
        <w:br/>
        <w:t>import PageShare from '../pages/PageShare';</w:t>
        <w:br/>
        <w:t>const Stack = createStackNavigator();</w:t>
        <w:br/>
        <w:br/>
        <w:t>function RouteStackCreate() {</w:t>
        <w:br/>
        <w:t xml:space="preserve">  return (</w:t>
        <w:br/>
        <w:t xml:space="preserve">    &lt;Stack.Navigator initialRouteName={"create"} screenOptions={{</w:t>
        <w:br/>
        <w:t xml:space="preserve">      headerShown:false,</w:t>
        <w:br/>
        <w:t xml:space="preserve">    }}&gt;</w:t>
        <w:br/>
        <w:t xml:space="preserve">      &lt;Stack.Screen name="create" component={PageCreate} /&gt;</w:t>
        <w:br/>
        <w:t xml:space="preserve">      &lt;Stack.Screen name="mark" component={PageMark}/&gt;</w:t>
        <w:br/>
        <w:t xml:space="preserve">      &lt;Stack.Screen name="admin" component={PageAdmin}/&gt;</w:t>
        <w:br/>
        <w:t xml:space="preserve">      &lt;Stack.Screen name="use" component={PageUse} /&gt;</w:t>
        <w:br/>
        <w:t xml:space="preserve">      &lt;Stack.Screen name="share" component={PageShare} /&gt;</w:t>
        <w:br/>
        <w:t xml:space="preserve">    &lt;/Stack.Navigator&gt;</w:t>
        <w:br/>
        <w:t xml:space="preserve">  );</w:t>
        <w:br/>
        <w:t>}</w:t>
        <w:br/>
        <w:t>export default RouteStackCreate</w:t>
      </w:r>
    </w:p>
    <w:p>
      <w:pPr>
        <w:pStyle w:val="Heading1"/>
      </w:pPr>
      <w:r>
        <w:t>RouteStackDesktop.js</w:t>
      </w:r>
    </w:p>
    <w:p>
      <w:pPr/>
      <w:r>
        <w:rPr>
          <w:rFonts w:ascii="Courier New" w:hAnsi="Courier New" w:eastAsia="Courier New"/>
        </w:rPr>
        <w:t>import PageDesktop from '../pages/PageDesktop';</w:t>
        <w:br/>
        <w:t>import PageAdmin from '../pages/PageAdmin';</w:t>
        <w:br/>
        <w:t>import PageUse from '../pages/PageUse';</w:t>
        <w:br/>
        <w:t>import PageSetting from '../pages/PageSetting';</w:t>
        <w:br/>
        <w:t>import { createStackNavigator } from '@react-navigation/stack';</w:t>
        <w:br/>
        <w:t>import PageShare from '../pages/PageShare';</w:t>
        <w:br/>
        <w:br/>
        <w:t>const Stack = createStackNavigator();</w:t>
        <w:br/>
        <w:t>function RouteStackDesktop() {</w:t>
        <w:br/>
        <w:t xml:space="preserve">  return (</w:t>
        <w:br/>
        <w:t xml:space="preserve">    &lt;Stack.Navigator initialRouteName={"_desktop"} screenOptions={{</w:t>
        <w:br/>
        <w:t xml:space="preserve">      headerShown:false</w:t>
        <w:br/>
        <w:t xml:space="preserve">    }}&gt;</w:t>
        <w:br/>
        <w:t xml:space="preserve">      &lt;Stack.Screen name="_desktop"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  &lt;Stack.Screen name="setting" component={PageSetting} /&gt;</w:t>
        <w:br/>
        <w:t xml:space="preserve">      &lt;Stack.Screen name="share" component={PageShare} /&gt;</w:t>
        <w:br/>
        <w:t xml:space="preserve">    &lt;/Stack.Navigator&gt;</w:t>
        <w:br/>
        <w:t xml:space="preserve">  );</w:t>
        <w:br/>
        <w:t>}</w:t>
        <w:br/>
        <w:t>export default RouteStackDesktop</w:t>
      </w:r>
    </w:p>
    <w:p>
      <w:pPr>
        <w:pStyle w:val="Heading1"/>
      </w:pPr>
      <w:r>
        <w:t>RouteStackLogin.js</w:t>
      </w:r>
    </w:p>
    <w:p>
      <w:pPr/>
      <w:r>
        <w:rPr>
          <w:rFonts w:ascii="Courier New" w:hAnsi="Courier New" w:eastAsia="Courier New"/>
        </w:rPr>
        <w:t>import PageLogin from '../pages/PageLogin';</w:t>
        <w:br/>
        <w:t>import { createStackNavigator } from '@react-navigation/stack';</w:t>
        <w:br/>
        <w:t>import PageProtocolService from '../pages/PageProtocolService';</w:t>
        <w:br/>
        <w:t>import PageProtocolPrivacy from '../pages/PageProtocolPrivacy';</w:t>
        <w:br/>
        <w:t>import PageProtocolAccount from '../pages/PageProtocolAccount';</w:t>
        <w:br/>
        <w:t>const Stack = createStackNavigator();</w:t>
        <w:br/>
        <w:br/>
        <w:t>function RouteStackLogin() {</w:t>
        <w:br/>
        <w:t xml:space="preserve">  return (</w:t>
        <w:br/>
        <w:t xml:space="preserve">    &lt;Stack.Navigator initialRouteName={"_login"} screenOptions={{</w:t>
        <w:br/>
        <w:t xml:space="preserve">      headerShown:false</w:t>
        <w:br/>
        <w:t xml:space="preserve">    }}&gt;</w:t>
        <w:br/>
        <w:t xml:space="preserve">      &lt;Stack.Screen name="_login" component={PageLogin} initialParams={{positive:true}}/&gt;</w:t>
        <w:br/>
        <w:t xml:space="preserve">      &lt;Stack.Screen name="service" component={PageProtocolService}/&gt;</w:t>
        <w:br/>
        <w:t xml:space="preserve">      &lt;Stack.Screen name="privacy" component={PageProtocolPrivacy}/&gt;</w:t>
        <w:br/>
        <w:t xml:space="preserve">      &lt;Stack.Screen name="account" component={PageProtocolAccount}/&gt;</w:t>
        <w:br/>
        <w:t xml:space="preserve">    &lt;/Stack.Navigator&gt;</w:t>
        <w:br/>
        <w:t xml:space="preserve">  );</w:t>
        <w:br/>
        <w:t>}</w:t>
        <w:br/>
        <w:t>export default RouteStackLogin</w:t>
      </w:r>
    </w:p>
    <w:p>
      <w:pPr>
        <w:pStyle w:val="Heading1"/>
      </w:pPr>
      <w:r>
        <w:t>RouteStackOther.js</w:t>
      </w:r>
    </w:p>
    <w:p>
      <w:pPr/>
      <w:r>
        <w:rPr>
          <w:rFonts w:ascii="Courier New" w:hAnsi="Courier New" w:eastAsia="Courier New"/>
        </w:rPr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export function RouteStackOther() {</w:t>
        <w:br/>
        <w:t xml:space="preserve">  return (</w:t>
        <w:br/>
        <w:t xml:space="preserve">    &lt;Stack.Navigator initialRouteName={"admin"} screenOptions={{</w:t>
        <w:br/>
        <w:t xml:space="preserve">      headerShown:false</w:t>
        <w:br/>
        <w:t xml:space="preserve">    }}&gt;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</w:r>
    </w:p>
    <w:p>
      <w:pPr>
        <w:pStyle w:val="Heading1"/>
      </w:pPr>
      <w:r>
        <w:t>TabBarIcon.js</w:t>
      </w:r>
    </w:p>
    <w:p>
      <w:pPr/>
      <w:r>
        <w:rPr>
          <w:rFonts w:ascii="Courier New" w:hAnsi="Courier New" w:eastAsia="Courier New"/>
        </w:rPr>
        <w:t>const { Icon } = require("react-native-paper")</w:t>
        <w:br/>
        <w:br/>
        <w:t>const TabBarIcon=({name0,name1,focused})=&gt;{</w:t>
        <w:br/>
        <w:t xml:space="preserve">  if(focused){</w:t>
        <w:br/>
        <w:t xml:space="preserve">    return &lt;Icon source={name0} size={24}&gt;&lt;/Icon&gt;</w:t>
        <w:br/>
        <w:t xml:space="preserve">  }</w:t>
        <w:br/>
        <w:t xml:space="preserve">  else{</w:t>
        <w:br/>
        <w:t xml:space="preserve">    return &lt;Icon source={name1} size={24}&gt;&lt;/Icon&gt;</w:t>
        <w:br/>
        <w:t xml:space="preserve">  }</w:t>
        <w:br/>
        <w:t>}</w:t>
        <w:br/>
        <w:t>export default TabBarIcon</w:t>
      </w:r>
    </w:p>
    <w:p>
      <w:pPr>
        <w:pStyle w:val="Heading1"/>
      </w:pPr>
      <w:r>
        <w:t>PageAdmin.js</w:t>
      </w:r>
    </w:p>
    <w:p>
      <w:pPr/>
      <w:r>
        <w:rPr>
          <w:rFonts w:ascii="Courier New" w:hAnsi="Courier New" w:eastAsia="Courier New"/>
        </w:rPr>
        <w:t>import React, { useEffect, useState,useRef } from 'react';</w:t>
        <w:br/>
        <w:t>import { View, Text,Dimensions } from 'react-native';</w:t>
        <w:br/>
        <w:t>import { Button, TextInput } from 'react-native-paper';</w:t>
        <w:br/>
        <w:t>import utils from '../common/utils';</w:t>
        <w:br/>
        <w:t>import { Clone } from '../common/classes';</w:t>
        <w:br/>
        <w:t>import Flexh from '../component/Flexh';</w:t>
        <w:br/>
        <w:t>import PageBase1 from '../component/PageBase1';</w:t>
        <w:br/>
        <w:t>import ComSpacer from '../component/ComSpacer';</w:t>
        <w:br/>
        <w:t>import AsyncStorage from '@react-native-async-storage/async-storage';</w:t>
        <w:br/>
        <w:t>import { useNavigation } from '@react-navigation/native';</w:t>
        <w:br/>
        <w:t>import Axios from '../common/Axios';</w:t>
        <w:br/>
        <w:t>import { useAuth } from '../common/AuthContext';</w:t>
        <w:br/>
        <w:t>import axios from 'axios';</w:t>
        <w:br/>
        <w:br/>
        <w:t>function PageAdmin({route}) {</w:t>
        <w:br/>
        <w:t xml:space="preserve">  var navigation=useNavigation()</w:t>
        <w:br/>
        <w:t xml:space="preserve">  var {cloneid,simple}=route.params</w:t>
        <w:br/>
        <w:t xml:space="preserve">  const [clone,setClone]=useState(new Clone())</w:t>
        <w:br/>
        <w:t xml:space="preserve">  const [edit,setEdit]=useState(false)</w:t>
        <w:br/>
        <w:t xml:space="preserve">  const [disable,setDisable]=useState(true)</w:t>
        <w:br/>
        <w:t xml:space="preserve">  const [disablebtupdate,setDisablebtupdate]=useState(false)</w:t>
        <w:br/>
        <w:t xml:space="preserve">  const {state,dispatch}=useAuth()</w:t>
        <w:br/>
        <w:t xml:space="preserve">  const { width, height } = Dimensions.get('window');</w:t>
        <w:br/>
        <w:t xml:space="preserve">  const maxLength=300</w:t>
        <w:br/>
        <w:br/>
        <w:t xml:space="preserve">  useEffect(()=&gt;{</w:t>
        <w:br/>
        <w:t xml:space="preserve">    AsyncStorage.getItem(cloneid)</w:t>
        <w:br/>
        <w:t xml:space="preserve">    .then(res=&gt;{</w:t>
        <w:br/>
        <w:t xml:space="preserve">      var clone=JSON.parse(res)</w:t>
        <w:br/>
        <w:t xml:space="preserve">      setClone(new Clone(clone.name,clone.type,clone.prompt,clone.adminid))</w:t>
        <w:br/>
        <w:t xml:space="preserve">      console.log(clone)</w:t>
        <w:br/>
        <w:t xml:space="preserve">    })</w:t>
        <w:br/>
        <w:t xml:space="preserve">    .catch(res=&gt;{</w:t>
        <w:br/>
        <w:t xml:space="preserve">      axios.get(</w:t>
        <w:br/>
        <w:t xml:space="preserve">        utils.url2+"adminclone/"+cloneid,</w:t>
        <w:br/>
        <w:t xml:space="preserve">        {</w:t>
        <w:br/>
        <w:t xml:space="preserve">          headers: {</w:t>
        <w:br/>
        <w:t xml:space="preserve">            'Authorization': `Bearer ${utils.token}`</w:t>
        <w:br/>
        <w:t xml:space="preserve">          }</w:t>
        <w:br/>
        <w:t xml:space="preserve">        }</w:t>
        <w:br/>
        <w:t xml:space="preserve">      )</w:t>
        <w:br/>
        <w:t xml:space="preserve">      .then(res=&gt;{</w:t>
        <w:br/>
        <w:t xml:space="preserve">        var data=res.data</w:t>
        <w:br/>
        <w:t xml:space="preserve">        console.log("adminid ")</w:t>
        <w:br/>
        <w:t xml:space="preserve">        console.log(data)</w:t>
        <w:br/>
        <w:t xml:space="preserve">        setClone(data)</w:t>
        <w:br/>
        <w:t xml:space="preserve">      })</w:t>
        <w:br/>
        <w:t xml:space="preserve">      .catch(res=&gt;{</w:t>
        <w:br/>
        <w:t xml:space="preserve">        console.log(res)</w:t>
        <w:br/>
        <w:t xml:space="preserve">      })</w:t>
        <w:br/>
        <w:t xml:space="preserve">    })</w:t>
        <w:br/>
        <w:t xml:space="preserve">  },[])</w:t>
        <w:br/>
        <w:br/>
        <w:t xml:space="preserve">  function Test(){</w:t>
        <w:br/>
        <w:t xml:space="preserve">    navigation.navigate("use",{cloneid:cloneid})</w:t>
        <w:br/>
        <w:t xml:space="preserve">  }</w:t>
        <w:br/>
        <w:br/>
        <w:t xml:space="preserve">  function Update(){</w:t>
        <w:br/>
        <w:t xml:space="preserve">    setDisablebtupdate(true)</w:t>
        <w:br/>
        <w:t xml:space="preserve">    Axios.post(</w:t>
        <w:br/>
        <w:t xml:space="preserve">      url=utils.url+"updateprompt",</w:t>
        <w:br/>
        <w:t xml:space="preserve">      data={</w:t>
        <w:br/>
        <w:t xml:space="preserve">        cloneid:cloneid,</w:t>
        <w:br/>
        <w:t xml:space="preserve">        name:clone.name,</w:t>
        <w:br/>
        <w:t xml:space="preserve">        prompt:clone.prompt,</w:t>
        <w:br/>
        <w:t xml:space="preserve">      }</w:t>
        <w:br/>
        <w:t xml:space="preserve">    )</w:t>
        <w:br/>
        <w:t xml:space="preserve">    .then(res=&gt;{</w:t>
        <w:br/>
        <w:t xml:space="preserve">      var data=res.data</w:t>
        <w:br/>
        <w:t xml:space="preserve">      console.log(data)</w:t>
        <w:br/>
        <w:t xml:space="preserve">      if(data.success){</w:t>
        <w:br/>
        <w:t xml:space="preserve">        AsyncStorage.setItem(cloneid,JSON.stringify(clone))</w:t>
        <w:br/>
        <w:t xml:space="preserve">        dispatch({type:"SUCCESS",message:data.message})</w:t>
        <w:br/>
        <w:t xml:space="preserve">      }else{</w:t>
        <w:br/>
        <w:t xml:space="preserve">        dispatch({type:"FAIL",message:data.message})</w:t>
        <w:br/>
        <w:t xml:space="preserve">      }</w:t>
        <w:br/>
        <w:t xml:space="preserve">    })</w:t>
        <w:br/>
        <w:t xml:space="preserve">    .catch(res=&gt;{</w:t>
        <w:br/>
        <w:t xml:space="preserve">      console.log(res)</w:t>
        <w:br/>
        <w:t xml:space="preserve">    })</w:t>
        <w:br/>
        <w:t xml:space="preserve">    .finally(res=&gt;{</w:t>
        <w:br/>
        <w:t xml:space="preserve">      setDisablebtupdate(false)</w:t>
        <w:br/>
        <w:t xml:space="preserve">    })</w:t>
        <w:br/>
        <w:t xml:space="preserve">  }</w:t>
        <w:br/>
        <w:t xml:space="preserve">  return (</w:t>
        <w:br/>
        <w:t xml:space="preserve">    &lt;PageBase1 name="管理页"&gt;</w:t>
        <w:br/>
        <w:t xml:space="preserve">      {(function(){</w:t>
        <w:br/>
        <w:t xml:space="preserve">        if(simple)</w:t>
        <w:br/>
        <w:t xml:space="preserve">          return</w:t>
        <w:br/>
        <w:t xml:space="preserve">        if(edit){</w:t>
        <w:br/>
        <w:t xml:space="preserve">          return &lt;TextInput value={clone.name} </w:t>
        <w:br/>
        <w:t xml:space="preserve">          mode='outlined'</w:t>
        <w:br/>
        <w:t xml:space="preserve">          label="名称"</w:t>
        <w:br/>
        <w:t xml:space="preserve">          placeholder={utils.AdminTextinputlabelClonename_sms}</w:t>
        <w:br/>
        <w:t xml:space="preserve">          style={{fontSize:utils.fontSize1,width:'100%',textAlign:'center'}}</w:t>
        <w:br/>
        <w:t xml:space="preserve">          onChangeText={(value)=&gt;{</w:t>
        <w:br/>
        <w:t xml:space="preserve">            setClone(new Clone(value,clone.type,clone.prompt,clone.adminid))</w:t>
        <w:br/>
        <w:t xml:space="preserve">            setDisable(false)</w:t>
        <w:br/>
        <w:t xml:space="preserve">          }}&gt;&lt;/TextInput&gt;</w:t>
        <w:br/>
        <w:t xml:space="preserve">        }</w:t>
        <w:br/>
        <w:t xml:space="preserve">        else{</w:t>
        <w:br/>
        <w:t xml:space="preserve">          return &lt;Text onPress={()=&gt;{setEdit(true)}} style={{fontSize:utils.fontSize1}}&gt;{clone.name}&lt;/Text&gt;</w:t>
        <w:br/>
        <w:t xml:space="preserve">        }</w:t>
        <w:br/>
        <w:t xml:space="preserve">      })()}</w:t>
        <w:br/>
        <w:t xml:space="preserve">      &lt;ComSpacer height={20}&gt;&lt;/ComSpacer&gt;</w:t>
        <w:br/>
        <w:t xml:space="preserve">      &lt;TextInput mode='outlined' value={clone.prompt}</w:t>
        <w:br/>
        <w:t xml:space="preserve">        contentStyle={{maxHeight:height*0.4}}</w:t>
        <w:br/>
        <w:t xml:space="preserve">        maxLength={maxLength}</w:t>
        <w:br/>
        <w:t xml:space="preserve">        onChangeText={(value)=&gt;{</w:t>
        <w:br/>
        <w:t xml:space="preserve">          if(value.length&gt;=maxLength){</w:t>
        <w:br/>
        <w:t xml:space="preserve">            utils.dispatch({type:"FAIL",message:"字数超过限制,多余部分自动删除"})</w:t>
        <w:br/>
        <w:t xml:space="preserve">            value=value.slice(0,maxLength)</w:t>
        <w:br/>
        <w:t xml:space="preserve">          }</w:t>
        <w:br/>
        <w:t xml:space="preserve">          setClone(new Clone(clone.name,clone.type,value,clone.adminid))</w:t>
        <w:br/>
        <w:t xml:space="preserve">          setDisable(false)</w:t>
        <w:br/>
        <w:t xml:space="preserve">        }}</w:t>
        <w:br/>
        <w:t xml:space="preserve">        onFocus={()=&gt;{setEdit(true)}}</w:t>
        <w:br/>
        <w:t xml:space="preserve">        multiline</w:t>
        <w:br/>
        <w:t xml:space="preserve">        label={"指令"}</w:t>
        <w:br/>
        <w:t xml:space="preserve">        placeholder={utils.AdminTextinputlabelPrompt_sms}</w:t>
        <w:br/>
        <w:t xml:space="preserve">        style={{width:'100%'}}</w:t>
        <w:br/>
        <w:t xml:space="preserve">      &gt;&lt;/TextInput&gt;</w:t>
        <w:br/>
        <w:t xml:space="preserve">      &lt;ComSpacer height={20}&gt;&lt;/ComSpacer&gt;</w:t>
        <w:br/>
        <w:t xml:space="preserve">      &lt;Flexh&gt;</w:t>
        <w:br/>
        <w:t xml:space="preserve">        &lt;Button </w:t>
        <w:br/>
        <w:t xml:space="preserve">          mode='contained-tonal'</w:t>
        <w:br/>
        <w:t xml:space="preserve">          onPress={Update}</w:t>
        <w:br/>
        <w:t xml:space="preserve">          disabled={disable||disablebtupdate}</w:t>
        <w:br/>
        <w:t xml:space="preserve">          icon={"update"}</w:t>
        <w:br/>
        <w:t xml:space="preserve">        &gt;更新&lt;/Button&gt;</w:t>
        <w:br/>
        <w:t xml:space="preserve">        &lt;Button </w:t>
        <w:br/>
        <w:t xml:space="preserve">          mode='contained'</w:t>
        <w:br/>
        <w:t xml:space="preserve">          onPress={Test}</w:t>
        <w:br/>
        <w:t xml:space="preserve">          icon={"play-circle"}</w:t>
        <w:br/>
        <w:t xml:space="preserve">        &gt;测试&lt;/Button&gt;</w:t>
        <w:br/>
        <w:t xml:space="preserve">      &lt;/Flexh&gt;</w:t>
        <w:br/>
        <w:t xml:space="preserve">    &lt;/PageBase1&gt;    </w:t>
        <w:br/>
        <w:t xml:space="preserve">  );</w:t>
        <w:br/>
        <w:t>}</w:t>
        <w:br/>
        <w:br/>
        <w:t>export default PageAdmin;</w:t>
        <w:br/>
      </w:r>
    </w:p>
    <w:p>
      <w:pPr>
        <w:pStyle w:val="Heading1"/>
      </w:pPr>
      <w:r>
        <w:t>PageCreate.js</w:t>
      </w:r>
    </w:p>
    <w:p>
      <w:pPr/>
      <w:r>
        <w:rPr>
          <w:rFonts w:ascii="Courier New" w:hAnsi="Courier New" w:eastAsia="Courier New"/>
        </w:rPr>
        <w:t>import { Text, Icon, IconButton } from 'react-native-paper';</w:t>
        <w:br/>
        <w:t>import * as React from 'react';</w:t>
        <w:br/>
        <w:t>import  PageBase01 from '../component/PageBase01';</w:t>
        <w:br/>
        <w:t>import { View } from 'react-native';</w:t>
        <w:br/>
        <w:t>import { useState } from 'react';</w:t>
        <w:br/>
        <w:t>import { useAuth } from '../common/AuthContext';</w:t>
        <w:br/>
        <w:t>import { useFocusEffect } from '@react-navigation/native';</w:t>
        <w:br/>
        <w:t>import ComSearch from '../component/ComSearch';</w:t>
        <w:br/>
        <w:t>import utils from '../common/utils';</w:t>
        <w:br/>
        <w:br/>
        <w:t>function PageCreate({navigation}) {</w:t>
        <w:br/>
        <w:t xml:space="preserve">  const store=useAuth()</w:t>
        <w:br/>
        <w:t xml:space="preserve">  if(store.state.empty){</w:t>
        <w:br/>
        <w:t xml:space="preserve">    return</w:t>
        <w:br/>
        <w:t xml:space="preserve">  }</w:t>
        <w:br/>
        <w:t xml:space="preserve">  console.log("pagecreate")</w:t>
        <w:br/>
        <w:t xml:space="preserve">  const {state,dispatch}=useAuth()</w:t>
        <w:br/>
        <w:t xml:space="preserve">  const [disablecreate,setDisablecreate]=useState(false)</w:t>
        <w:br/>
        <w:br/>
        <w:t xml:space="preserve">  useFocusEffect(</w:t>
        <w:br/>
        <w:t xml:space="preserve">    React.useCallback(()=&gt;{</w:t>
        <w:br/>
        <w:t xml:space="preserve">      dispatch({type:"SHOW"})</w:t>
        <w:br/>
        <w:t xml:space="preserve">    },[])</w:t>
        <w:br/>
        <w:t xml:space="preserve">  )</w:t>
        <w:br/>
        <w:br/>
        <w:t xml:space="preserve">  function createClone(){</w:t>
        <w:br/>
        <w:t xml:space="preserve">    setDisablecreate(true)</w:t>
        <w:br/>
        <w:t xml:space="preserve">    dispatch({type:"SUCCESS",message:"创建成功"})</w:t>
        <w:br/>
        <w:t xml:space="preserve">    navigation.navigate("mark",{cloneid:""})</w:t>
        <w:br/>
        <w:t xml:space="preserve">    setDisablecreate(false)</w:t>
        <w:br/>
        <w:t xml:space="preserve">  }</w:t>
        <w:br/>
        <w:t xml:space="preserve">  return (</w:t>
        <w:br/>
        <w:t xml:space="preserve">    &lt;PageBase01 name={""}&gt;</w:t>
        <w:br/>
        <w:t xml:space="preserve">      &lt;ComSearch&gt;&lt;/ComSearch&gt;</w:t>
        <w:br/>
        <w:t xml:space="preserve">      &lt;View style={{flexDirection:'column',alignItems:"center"}}&gt;</w:t>
        <w:br/>
        <w:t xml:space="preserve">        &lt;IconButton</w:t>
        <w:br/>
        <w:t xml:space="preserve">          icon="plus-circle-outline"</w:t>
        <w:br/>
        <w:t xml:space="preserve">          size={utils.fontSize5}</w:t>
        <w:br/>
        <w:t xml:space="preserve">          onPress={createClone}</w:t>
        <w:br/>
        <w:t xml:space="preserve">          disabled={disablecreate}</w:t>
        <w:br/>
        <w:t xml:space="preserve">          iconColor={utils.theme.colors.primary}</w:t>
        <w:br/>
        <w:t xml:space="preserve">          /&gt;</w:t>
        <w:br/>
        <w:t xml:space="preserve">        &lt;Text style={{textAlign:'center',fontSize:24}}&gt;</w:t>
        <w:br/>
        <w:t xml:space="preserve">          创建说明书</w:t>
        <w:br/>
        <w:t xml:space="preserve">        &lt;/Text&gt;</w:t>
        <w:br/>
        <w:t xml:space="preserve">      &lt;/View&gt;</w:t>
        <w:br/>
        <w:t xml:space="preserve">    &lt;/PageBase01&gt;</w:t>
        <w:br/>
        <w:t xml:space="preserve">  )</w:t>
        <w:br/>
        <w:t>};</w:t>
        <w:br/>
        <w:t>export default PageCreate;</w:t>
      </w:r>
    </w:p>
    <w:p>
      <w:pPr>
        <w:pStyle w:val="Heading1"/>
      </w:pPr>
      <w:r>
        <w:t>PageDesktop.js</w:t>
      </w:r>
    </w:p>
    <w:p>
      <w:pPr/>
      <w:r>
        <w:rPr>
          <w:rFonts w:ascii="Courier New" w:hAnsi="Courier New" w:eastAsia="Courier New"/>
        </w:rPr>
        <w:t>import { useEffect, useState,useCallback } from "react"</w:t>
        <w:br/>
        <w:t>import {  View } from "react-native"</w:t>
        <w:br/>
        <w:t>import utils from "../common/utils"</w:t>
        <w:br/>
        <w:t>import PageBase0 from "../component/PageBase0";</w:t>
        <w:br/>
        <w:t>import CardShell from "../component/CardShell";</w:t>
        <w:br/>
        <w:t>import AsyncStorage from "@react-native-async-storage/async-storage";</w:t>
        <w:br/>
        <w:t>import Flexh from "../component/Flexh";</w:t>
        <w:br/>
        <w:t>import { Button, IconButton } from "react-native-paper";</w:t>
        <w:br/>
        <w:t>import { useAuth } from "../common/AuthContext";</w:t>
        <w:br/>
        <w:t>import { useFocusEffect } from "@react-navigation/native";</w:t>
        <w:br/>
        <w:t>import Axios from "../common/Axios";</w:t>
        <w:br/>
        <w:t>import { UserInfo } from "../common/classes";</w:t>
        <w:br/>
        <w:br/>
        <w:t>const PageDesktop=({navigation})=&gt;{</w:t>
        <w:br/>
        <w:t xml:space="preserve">  const [clones,setClones]=useState([])</w:t>
        <w:br/>
        <w:t xml:space="preserve">  const {state,dispatch}=useAuth()</w:t>
        <w:br/>
        <w:t xml:space="preserve">  useFocusEffect(</w:t>
        <w:br/>
        <w:t xml:space="preserve">    useCallback(()=&gt;{</w:t>
        <w:br/>
        <w:t xml:space="preserve">      dispatch({type:"SHOW"})</w:t>
        <w:br/>
        <w:t xml:space="preserve">      AsyncStorage.getItem("token")</w:t>
        <w:br/>
        <w:t xml:space="preserve">      .then(token=&gt;{</w:t>
        <w:br/>
        <w:t xml:space="preserve">        Axios.get(</w:t>
        <w:br/>
        <w:t xml:space="preserve">          "/getuserinfo",</w:t>
        <w:br/>
        <w:t xml:space="preserve">        )</w:t>
        <w:br/>
        <w:t xml:space="preserve">        .then(res=&gt;{</w:t>
        <w:br/>
        <w:t xml:space="preserve">          var data=res.data</w:t>
        <w:br/>
        <w:t xml:space="preserve">          console.log(data)</w:t>
        <w:br/>
        <w:t xml:space="preserve">          setClones(data.clones)</w:t>
        <w:br/>
        <w:t xml:space="preserve">          utils.userinfo=new UserInfo(data.cloneids,data.clones,data.maxfscount)</w:t>
        <w:br/>
        <w:t xml:space="preserve">          data.clones.forEach((item,index)=&gt;{</w:t>
        <w:br/>
        <w:t xml:space="preserve">            AsyncStorage.setItem(item.cloneid,JSON.stringify(item))</w:t>
        <w:br/>
        <w:t xml:space="preserve">          })</w:t>
        <w:br/>
        <w:t xml:space="preserve">          AsyncStorage.setItem("clones",JSON.stringify(data.clones))</w:t>
        <w:br/>
        <w:t xml:space="preserve">        })</w:t>
        <w:br/>
        <w:t xml:space="preserve">        .catch(res=&gt;{</w:t>
        <w:br/>
        <w:t xml:space="preserve">          console.log(res)</w:t>
        <w:br/>
        <w:t xml:space="preserve">        })</w:t>
        <w:br/>
        <w:t xml:space="preserve">      })</w:t>
        <w:br/>
        <w:t xml:space="preserve">    },[])</w:t>
        <w:br/>
        <w:t xml:space="preserve">  )</w:t>
        <w:br/>
        <w:t xml:space="preserve">  return(</w:t>
        <w:br/>
        <w:t xml:space="preserve">    &lt;View style={{width:'100%',height:'100%'}}&gt;</w:t>
        <w:br/>
        <w:t xml:space="preserve">      &lt;View style={{width:'100%',height:'100%',position:'absolute'}}&gt;</w:t>
        <w:br/>
        <w:t xml:space="preserve">        &lt;Flexh&gt;</w:t>
        <w:br/>
        <w:t xml:space="preserve">          &lt;IconButton icon={"cog"} size={utils.fontSize2}</w:t>
        <w:br/>
        <w:t xml:space="preserve">            style={{position:"absolute",top:0,left:0,zIndex:100}}</w:t>
        <w:br/>
        <w:t xml:space="preserve">            onPress={()=&gt;{utils.navigation.navigate("setting")}}</w:t>
        <w:br/>
        <w:t xml:space="preserve">          /&gt;</w:t>
        <w:br/>
        <w:t xml:space="preserve">          &lt;IconButton icon={"logout"} size={utils.fontSize2}</w:t>
        <w:br/>
        <w:t xml:space="preserve">            style={{position:"absolute",top:0,right:0,zIndex:100}}</w:t>
        <w:br/>
        <w:t xml:space="preserve">            onPress={()=&gt;{</w:t>
        <w:br/>
        <w:t xml:space="preserve">              dispatch({type:"SUCCESS",message:"已退出登录"})</w:t>
        <w:br/>
        <w:t xml:space="preserve">              dispatch({type:"LOGOUT"})</w:t>
        <w:br/>
        <w:t xml:space="preserve">            }}</w:t>
        <w:br/>
        <w:t xml:space="preserve">          /&gt;</w:t>
        <w:br/>
        <w:t xml:space="preserve">        &lt;/Flexh&gt;</w:t>
        <w:br/>
        <w:t xml:space="preserve">        &lt;PageBase0 name={"桌面页"}&gt;</w:t>
        <w:br/>
        <w:t xml:space="preserve">          {clones!=null &amp;&amp; clones.map((item,index)=&gt;(</w:t>
        <w:br/>
        <w:t xml:space="preserve">            &lt;View key={index} style={{width:"100%",height:"25%"}}&gt;</w:t>
        <w:br/>
        <w:t xml:space="preserve">              &lt;CardShell clone={item} type={item.type}/&gt;</w:t>
        <w:br/>
        <w:t xml:space="preserve">            &lt;/View&gt;</w:t>
        <w:br/>
        <w:t xml:space="preserve">          ))}</w:t>
        <w:br/>
        <w:t xml:space="preserve">          {(clones==null || clones.length==0) &amp;&amp; </w:t>
        <w:br/>
        <w:t xml:space="preserve">            &lt;Button mode="elevated" icon={"plus"}</w:t>
        <w:br/>
        <w:t xml:space="preserve">              labelStyle={{fontSize:utils.fontSize1,textAlign:"center"}}</w:t>
        <w:br/>
        <w:t xml:space="preserve">              onPress={()=&gt;navigation.navigate("create")}</w:t>
        <w:br/>
        <w:t xml:space="preserve">            &gt;创建&lt;/Button&gt;</w:t>
        <w:br/>
        <w:t xml:space="preserve">          }</w:t>
        <w:br/>
        <w:t xml:space="preserve">        &lt;/PageBase0&gt;</w:t>
        <w:br/>
        <w:t xml:space="preserve">      &lt;/View&gt;</w:t>
        <w:br/>
        <w:t xml:space="preserve">    &lt;/View&gt;</w:t>
        <w:br/>
        <w:t xml:space="preserve">  )</w:t>
        <w:br/>
        <w:t>}</w:t>
        <w:br/>
        <w:br/>
        <w:t>export default PageDesktop</w:t>
      </w:r>
    </w:p>
    <w:p>
      <w:pPr>
        <w:pStyle w:val="Heading1"/>
      </w:pPr>
      <w:r>
        <w:t>PageLogin.js</w:t>
      </w:r>
    </w:p>
    <w:p>
      <w:pPr/>
      <w:r>
        <w:rPr>
          <w:rFonts w:ascii="Courier New" w:hAnsi="Courier New" w:eastAsia="Courier New"/>
        </w:rPr>
        <w:t>import { Button, Checkbox, Dialog, Portal, Text, TextInput } from "react-native-paper";</w:t>
        <w:br/>
        <w:t>import PageBase0 from "../component/PageBase0";</w:t>
        <w:br/>
        <w:t>import Flexh from "../component/Flexh";</w:t>
        <w:br/>
        <w:t>import Flexh2 from "../component/Flexh2";</w:t>
        <w:br/>
        <w:t>import ComSpacer from "../component/ComSpacer";</w:t>
        <w:br/>
        <w:t>import { useEffect, useState,useCallback } from "react";</w:t>
        <w:br/>
        <w:t>import utils from "../common/utils";</w:t>
        <w:br/>
        <w:t>import AsyncStorage from "@react-native-async-storage/async-storage";</w:t>
        <w:br/>
        <w:t>import { useAuth } from "../common/AuthContext";</w:t>
        <w:br/>
        <w:t>import { useFocusEffect } from "@react-navigation/native";</w:t>
        <w:br/>
        <w:t>import Axios from "../common/Axios";</w:t>
        <w:br/>
        <w:t>import ProtocolService from "../component/ProtocolService";</w:t>
        <w:br/>
        <w:t>import ProtocolPrivacy from "../component/ProtocolPrivacy";</w:t>
        <w:br/>
        <w:t>import ProtocolBase from "../component/ProtocolBase";</w:t>
        <w:br/>
        <w:br/>
        <w:t>const PageLogin=({navigation,route})=&gt;{</w:t>
        <w:br/>
        <w:t xml:space="preserve">  const [username,setUsername]=useState("")</w:t>
        <w:br/>
        <w:t xml:space="preserve">  const [password,setPassword]=useState("")</w:t>
        <w:br/>
        <w:t xml:space="preserve">  const {positive=true}=route.params</w:t>
        <w:br/>
        <w:t xml:space="preserve">  const {state,dispatch}=useAuth()</w:t>
        <w:br/>
        <w:t xml:space="preserve">  const [dislogin,setDislogin]=useState(false)</w:t>
        <w:br/>
        <w:t xml:space="preserve">  const [dislogup,setDislogup]=useState(false)</w:t>
        <w:br/>
        <w:t xml:space="preserve">  useFocusEffect(</w:t>
        <w:br/>
        <w:t xml:space="preserve">    useCallback(()=&gt;{</w:t>
        <w:br/>
        <w:t xml:space="preserve">      dispatch({type:"SHOW"})</w:t>
        <w:br/>
        <w:t xml:space="preserve">      utils.get401=false</w:t>
        <w:br/>
        <w:t xml:space="preserve">    },[])</w:t>
        <w:br/>
        <w:t xml:space="preserve">  )</w:t>
        <w:br/>
        <w:t xml:space="preserve">  function toDesktop(){</w:t>
        <w:br/>
        <w:t xml:space="preserve">    dispatch({type:"LOGIN"})</w:t>
        <w:br/>
        <w:t xml:space="preserve">    navigation.navigate("desktop")</w:t>
        <w:br/>
        <w:t xml:space="preserve">  }</w:t>
        <w:br/>
        <w:t xml:space="preserve">  function logup(){</w:t>
        <w:br/>
        <w:t xml:space="preserve">    setDislogup(true)</w:t>
        <w:br/>
        <w:t xml:space="preserve">    var data={</w:t>
        <w:br/>
        <w:t xml:space="preserve">      username:username,</w:t>
        <w:br/>
        <w:t xml:space="preserve">      password:password</w:t>
        <w:br/>
        <w:t xml:space="preserve">    }</w:t>
        <w:br/>
        <w:t xml:space="preserve">    Axios.post(</w:t>
        <w:br/>
        <w:t xml:space="preserve">      "/logup",</w:t>
        <w:br/>
        <w:t xml:space="preserve">      data</w:t>
        <w:br/>
        <w:t xml:space="preserve">    )</w:t>
        <w:br/>
        <w:t xml:space="preserve">    .then(res=&gt;{</w:t>
        <w:br/>
        <w:t xml:space="preserve">      var data=res.data</w:t>
        <w:br/>
        <w:t xml:space="preserve">      if(data.success){</w:t>
        <w:br/>
        <w:t xml:space="preserve">        dispatch({type:"SUCCESS",message:data.message})</w:t>
        <w:br/>
        <w:t xml:space="preserve">        if(positive)</w:t>
        <w:br/>
        <w:t xml:space="preserve">          toDesktop()</w:t>
        <w:br/>
        <w:t xml:space="preserve">        else</w:t>
        <w:br/>
        <w:t xml:space="preserve">          navigation.goBack()</w:t>
        <w:br/>
        <w:t xml:space="preserve">      }else{</w:t>
        <w:br/>
        <w:t xml:space="preserve">        dispatch({type:"FAIL",message:data.message})</w:t>
        <w:br/>
        <w:t xml:space="preserve">      }</w:t>
        <w:br/>
        <w:t xml:space="preserve">    })</w:t>
        <w:br/>
        <w:t xml:space="preserve">    .catch(res=&gt;{</w:t>
        <w:br/>
        <w:t xml:space="preserve">      console.log(res)</w:t>
        <w:br/>
        <w:t xml:space="preserve">    })</w:t>
        <w:br/>
        <w:t xml:space="preserve">    .finally(res=&gt;{</w:t>
        <w:br/>
        <w:t xml:space="preserve">      setDislogup(false)</w:t>
        <w:br/>
        <w:t xml:space="preserve">    })</w:t>
        <w:br/>
        <w:t xml:space="preserve">  }</w:t>
        <w:br/>
        <w:t xml:space="preserve">  function login(){</w:t>
        <w:br/>
        <w:t xml:space="preserve">    setDislogin(true)</w:t>
        <w:br/>
        <w:t xml:space="preserve">    var data={</w:t>
        <w:br/>
        <w:t xml:space="preserve">      username:username,</w:t>
        <w:br/>
        <w:t xml:space="preserve">      password:password</w:t>
        <w:br/>
        <w:t xml:space="preserve">    }</w:t>
        <w:br/>
        <w:t xml:space="preserve">    Axios.post(</w:t>
        <w:br/>
        <w:t xml:space="preserve">      "/login",</w:t>
        <w:br/>
        <w:t xml:space="preserve">      data</w:t>
        <w:br/>
        <w:t xml:space="preserve">    )</w:t>
        <w:br/>
        <w:t xml:space="preserve">    .then(res=&gt;{</w:t>
        <w:br/>
        <w:t xml:space="preserve">      console.log(res)</w:t>
        <w:br/>
        <w:t xml:space="preserve">      var data=res.data</w:t>
        <w:br/>
        <w:t xml:space="preserve">      utils.token=data.token</w:t>
        <w:br/>
        <w:t xml:space="preserve">      AsyncStorage.setItem("token",utils.token)</w:t>
        <w:br/>
        <w:t xml:space="preserve">      AsyncStorage.setItem("maxfscount",data.maxfscount)</w:t>
        <w:br/>
        <w:t xml:space="preserve">      console.log(data)</w:t>
        <w:br/>
        <w:t xml:space="preserve">      if(data.success){</w:t>
        <w:br/>
        <w:t xml:space="preserve">        dispatch({type:"SUCCESS",message:data.message})</w:t>
        <w:br/>
        <w:t xml:space="preserve">        if(positive)</w:t>
        <w:br/>
        <w:t xml:space="preserve">          toDesktop()</w:t>
        <w:br/>
        <w:t xml:space="preserve">        else</w:t>
        <w:br/>
        <w:t xml:space="preserve">          navigation.goBack()</w:t>
        <w:br/>
        <w:t xml:space="preserve">      }else{</w:t>
        <w:br/>
        <w:t xml:space="preserve">        dispatch({type:"FAIL",message:data.message})</w:t>
        <w:br/>
        <w:t xml:space="preserve">      }</w:t>
        <w:br/>
        <w:t xml:space="preserve">    })</w:t>
        <w:br/>
        <w:t xml:space="preserve">    .catch(res=&gt;{</w:t>
        <w:br/>
        <w:t xml:space="preserve">      console.log(res.request)</w:t>
        <w:br/>
        <w:t xml:space="preserve">    })</w:t>
        <w:br/>
        <w:t xml:space="preserve">    .finally(res=&gt;{</w:t>
        <w:br/>
        <w:t xml:space="preserve">      setDislogin(false)</w:t>
        <w:br/>
        <w:t xml:space="preserve">    })</w:t>
        <w:br/>
        <w:t xml:space="preserve">  }</w:t>
        <w:br/>
        <w:t xml:space="preserve">  return (</w:t>
        <w:br/>
        <w:t xml:space="preserve">    &lt;PageBase0 name={'登录页'}&gt;</w:t>
        <w:br/>
        <w:t xml:space="preserve">      &lt;TextInput label="手机号/用户名" onChangeText={(value)=&gt;{setUsername(value)}} value={username} mode="outlined" style={{width:'100%'}}&gt;&lt;/TextInput&gt;</w:t>
        <w:br/>
        <w:t xml:space="preserve">      &lt;ComSpacer height={15}&gt;&lt;/ComSpacer&gt;</w:t>
        <w:br/>
        <w:t xml:space="preserve">      &lt;TextInput label="密码" secureTextEntry onChangeText={(value)=&gt;{setPassword(value)}} value={password} mode="outlined" style={{width:'100%'}}&gt;&lt;/TextInput&gt;</w:t>
        <w:br/>
        <w:t xml:space="preserve">      &lt;ComSpacer height={15}&gt;&lt;/ComSpacer&gt;</w:t>
        <w:br/>
        <w:t xml:space="preserve">      &lt;Flexh2&gt;</w:t>
        <w:br/>
        <w:t xml:space="preserve">        &lt;Text&gt;点击登录视为您已同意&lt;/Text&gt;</w:t>
        <w:br/>
        <w:t xml:space="preserve">        &lt;ProtocolService&gt;&lt;/ProtocolService&gt;</w:t>
        <w:br/>
        <w:t xml:space="preserve">        &lt;Text&gt;和&lt;/Text&gt;</w:t>
        <w:br/>
        <w:t xml:space="preserve">        &lt;ProtocolPrivacy&gt;&lt;/ProtocolPrivacy&gt;</w:t>
        <w:br/>
        <w:t xml:space="preserve">      &lt;/Flexh2&gt;</w:t>
        <w:br/>
        <w:t xml:space="preserve">      &lt;ComSpacer height={15}&gt;&lt;/ComSpacer&gt;</w:t>
        <w:br/>
        <w:t xml:space="preserve">      &lt;Flexh&gt;</w:t>
        <w:br/>
        <w:t xml:space="preserve">        &lt;Button mode='elevated' icon='account-plus-outline'</w:t>
        <w:br/>
        <w:t xml:space="preserve">          disabled={dislogup}</w:t>
        <w:br/>
        <w:t xml:space="preserve">          onPress={()=&gt;{</w:t>
        <w:br/>
        <w:t xml:space="preserve">            console.log(`username$username`)</w:t>
        <w:br/>
        <w:t xml:space="preserve">            if(username==""||password==""){</w:t>
        <w:br/>
        <w:t xml:space="preserve">              utils.dispatch({type:"FAIL",message:"请填写用户名、密码"})</w:t>
        <w:br/>
        <w:t xml:space="preserve">              return</w:t>
        <w:br/>
        <w:t xml:space="preserve">            }</w:t>
        <w:br/>
        <w:t xml:space="preserve">            dispatch({type:"SHOWDIALOG"})</w:t>
        <w:br/>
        <w:t xml:space="preserve">          }}</w:t>
        <w:br/>
        <w:t xml:space="preserve">        &gt;注册&lt;/Button&gt;</w:t>
        <w:br/>
        <w:t xml:space="preserve">        &lt;Button mode='contained' icon='login'</w:t>
        <w:br/>
        <w:t xml:space="preserve">        disabled={dislogin}</w:t>
        <w:br/>
        <w:t xml:space="preserve">          onPress={login}</w:t>
        <w:br/>
        <w:t xml:space="preserve">        &gt;登录&lt;/Button&gt;</w:t>
        <w:br/>
        <w:t xml:space="preserve">      &lt;/Flexh&gt;</w:t>
        <w:br/>
        <w:t xml:space="preserve">      &lt;Portal&gt;</w:t>
        <w:br/>
        <w:t xml:space="preserve">        &lt;Dialog visible={state.showProtocolDialog} onDismiss={()=&gt;{dispatch({type:"HIDEDIALOG"})}}&gt;</w:t>
        <w:br/>
        <w:t xml:space="preserve">          &lt;Dialog.Content&gt;</w:t>
        <w:br/>
        <w:t xml:space="preserve">            &lt;Flexh2&gt;</w:t>
        <w:br/>
        <w:t xml:space="preserve">              &lt;Text&gt;你是否同意&lt;/Text&gt;</w:t>
        <w:br/>
        <w:t xml:space="preserve">              &lt;ProtocolBase name={"服务协议"} routeName={"service"} logup={true}/&gt;</w:t>
        <w:br/>
        <w:t xml:space="preserve">              &lt;Text&gt;、&lt;/Text&gt;</w:t>
        <w:br/>
        <w:t xml:space="preserve">              &lt;ProtocolBase name={"隐私条款"} routeName={"privacy"} logup={true}/&gt;</w:t>
        <w:br/>
        <w:t xml:space="preserve">              &lt;Text&gt;、&lt;/Text&gt;</w:t>
        <w:br/>
        <w:t xml:space="preserve">              &lt;ProtocolBase name={"账号协议"} routeName={"account"} logup={true}/&gt;</w:t>
        <w:br/>
        <w:t xml:space="preserve">              &lt;Text&gt;?&lt;/Text&gt;</w:t>
        <w:br/>
        <w:t xml:space="preserve">            &lt;/Flexh2&gt;</w:t>
        <w:br/>
        <w:t xml:space="preserve">          &lt;/Dialog.Content&gt;</w:t>
        <w:br/>
        <w:t xml:space="preserve">          &lt;Dialog.Actions&gt;</w:t>
        <w:br/>
        <w:t xml:space="preserve">            &lt;Button onPress={()=&gt;{dispatch({type:"HIDEDIALOG"})}}&gt;不同意&lt;/Button&gt;</w:t>
        <w:br/>
        <w:t xml:space="preserve">            &lt;Button onPress={()=&gt;{</w:t>
        <w:br/>
        <w:t xml:space="preserve">              dispatch({type:"HIDEDIALOG"})</w:t>
        <w:br/>
        <w:t xml:space="preserve">              logup()</w:t>
        <w:br/>
        <w:t xml:space="preserve">            }}&gt;同意&lt;/Button&gt;</w:t>
        <w:br/>
        <w:t xml:space="preserve">          &lt;/Dialog.Actions&gt;</w:t>
        <w:br/>
        <w:t xml:space="preserve">        &lt;/Dialog&gt;</w:t>
        <w:br/>
        <w:t xml:space="preserve">      &lt;/Portal&gt;</w:t>
        <w:br/>
        <w:t xml:space="preserve">    &lt;/PageBase0&gt;   </w:t>
        <w:br/>
        <w:t xml:space="preserve">  )</w:t>
        <w:br/>
        <w:t>}</w:t>
        <w:br/>
        <w:t>export default PageLogin</w:t>
      </w:r>
    </w:p>
    <w:p>
      <w:pPr>
        <w:pStyle w:val="Heading1"/>
      </w:pPr>
      <w:r>
        <w:t>PageMain.js</w:t>
      </w:r>
    </w:p>
    <w:p>
      <w:pPr/>
      <w:r>
        <w:rPr>
          <w:rFonts w:ascii="Courier New" w:hAnsi="Courier New" w:eastAsia="Courier New"/>
        </w:rPr>
        <w:t>import * as React from 'react';</w:t>
        <w:br/>
        <w:t>import { View } from 'react-native';</w:t>
        <w:br/>
        <w:t>import PageState from './PageState';</w:t>
        <w:br/>
        <w:t>import { useNavigation } from '@react-navigation/native';</w:t>
        <w:br/>
        <w:t>import { createMaterialBottomTabNavigator } from 'react-native-paper/react-navigation';</w:t>
        <w:br/>
        <w:t>import TabBarIcon from '../component/TabBarIcon';</w:t>
        <w:br/>
        <w:t>import RouteStackCreate from '../component/RouteStackCreate';</w:t>
        <w:br/>
        <w:t>import RouteStackDesktop from '../component/RouteStackDesktop';</w:t>
        <w:br/>
        <w:t>import utils from '../common/utils';</w:t>
        <w:br/>
        <w:t>import { useAuth } from '../common/AuthContext';</w:t>
        <w:br/>
        <w:t>import { setupInterceptors } from '../common/Axios';</w:t>
        <w:br/>
        <w:t>import AsyncStorage from '@react-native-async-storage/async-storage';</w:t>
        <w:br/>
        <w:t>import { NotiSuccess } from '../component/NotiSuccess';</w:t>
        <w:br/>
        <w:t>import { NotiFail } from '../component/NotiFail';</w:t>
        <w:br/>
        <w:t>import { NotiInfo } from '../component/NotiInfo';</w:t>
        <w:br/>
        <w:t>import RouteStackLogin from '../component/RouteStackLogin';</w:t>
        <w:br/>
        <w:br/>
        <w:t>const Tab=createMaterialBottomTabNavigator()</w:t>
        <w:br/>
        <w:t>const PageMain = () =&gt; {</w:t>
        <w:br/>
        <w:t xml:space="preserve">  utils.navigation=useNavigation()</w:t>
        <w:br/>
        <w:t xml:space="preserve">  const {state,dispatch}=useAuth()</w:t>
        <w:br/>
        <w:t xml:space="preserve">  utils.dispatch=dispatch</w:t>
        <w:br/>
        <w:t xml:space="preserve">  const store=useAuth()</w:t>
        <w:br/>
        <w:t xml:space="preserve">  setupInterceptors(store)</w:t>
        <w:br/>
        <w:t xml:space="preserve">  React.useEffect(()=&gt;{</w:t>
        <w:br/>
        <w:t xml:space="preserve">    AsyncStorage.getItem("token")</w:t>
        <w:br/>
        <w:t xml:space="preserve">    .then(token=&gt;{</w:t>
        <w:br/>
        <w:t xml:space="preserve">      console.log("token: "+token)</w:t>
        <w:br/>
        <w:t xml:space="preserve">      utils.token=token</w:t>
        <w:br/>
        <w:t xml:space="preserve">      if(token!=""&amp;&amp; token!=null){</w:t>
        <w:br/>
        <w:t xml:space="preserve">        dispatch({type:'LOGIN'})</w:t>
        <w:br/>
        <w:t xml:space="preserve">      }</w:t>
        <w:br/>
        <w:t xml:space="preserve">      else{</w:t>
        <w:br/>
        <w:t xml:space="preserve">        dispatch({type:"LOGOUT"})</w:t>
        <w:br/>
        <w:t xml:space="preserve">      }</w:t>
        <w:br/>
        <w:t xml:space="preserve">    })</w:t>
        <w:br/>
        <w:t xml:space="preserve">  },[dispatch])</w:t>
        <w:br/>
        <w:br/>
        <w:t xml:space="preserve">  return (</w:t>
        <w:br/>
        <w:t xml:space="preserve">    // &lt;View style={{width:"100vw",height:"100vh",flexDirection:"column",justifyContent:"center",alignItems:"center"}}&gt;</w:t>
        <w:br/>
        <w:t xml:space="preserve">    // &lt;View style={{width:"55vh",height:"90vh"}}&gt;</w:t>
        <w:br/>
        <w:t xml:space="preserve">    &lt;View style={{width:"100%",height:"100%"}}&gt;</w:t>
        <w:br/>
        <w:t xml:space="preserve">    &lt;View style={{width:"100%",height:"100%"}}&gt;</w:t>
        <w:br/>
        <w:t xml:space="preserve">      &lt;NotiSuccess&gt;&lt;/NotiSuccess&gt;</w:t>
        <w:br/>
        <w:t xml:space="preserve">      &lt;NotiFail&gt;&lt;/NotiFail&gt;</w:t>
        <w:br/>
        <w:t xml:space="preserve">      &lt;NotiInfo&gt;&lt;/NotiInfo&gt;</w:t>
        <w:br/>
        <w:t xml:space="preserve">      &lt;Tab.Navigator barStyle={{height:70,display:store.state.display}}&gt;</w:t>
        <w:br/>
        <w:t xml:space="preserve">        &lt;Tab.Screen name="创建" component={RouteStackCreate}</w:t>
        <w:br/>
        <w:t xml:space="preserve">          options={{</w:t>
        <w:br/>
        <w:t xml:space="preserve">            tabBarLabel:"创建",</w:t>
        <w:br/>
        <w:t xml:space="preserve">            tabBarIcon:({focused,color})=&gt;{</w:t>
        <w:br/>
        <w:t xml:space="preserve">              return &lt;TabBarIcon name0={"plus-circle"} name1={"plus-circle-outline"} focused={focused}&gt;&lt;/TabBarIcon&gt;</w:t>
        <w:br/>
        <w:t xml:space="preserve">            }</w:t>
        <w:br/>
        <w:t xml:space="preserve">          }}</w:t>
        <w:br/>
        <w:t xml:space="preserve">        /&gt;</w:t>
        <w:br/>
        <w:t xml:space="preserve">        &lt;Tab.Screen name="state" component={PageState}</w:t>
        <w:br/>
        <w:t xml:space="preserve">          options={{</w:t>
        <w:br/>
        <w:t xml:space="preserve">            tabBarLabel:"状态",</w:t>
        <w:br/>
        <w:t xml:space="preserve">            tabBarIcon:({focused,color})=&gt;{</w:t>
        <w:br/>
        <w:t xml:space="preserve">              return &lt;TabBarIcon name0={"information"} name1={"information-outline"} focused={focused}&gt;&lt;/TabBarIcon&gt;</w:t>
        <w:br/>
        <w:t xml:space="preserve">            }</w:t>
        <w:br/>
        <w:t xml:space="preserve">          }}</w:t>
        <w:br/>
        <w:t xml:space="preserve">        /&gt;</w:t>
        <w:br/>
        <w:t xml:space="preserve">        {!state.logined &amp;&amp;</w:t>
        <w:br/>
        <w:t xml:space="preserve">          // &lt;Tab.Screen name="login" component={PageLogin} initialParams={{positive:true}}</w:t>
        <w:br/>
        <w:t xml:space="preserve">          &lt;Tab.Screen name="login" component={RouteStackLogin} initialParams={{positive:true}}</w:t>
        <w:br/>
        <w:t xml:space="preserve">            options={{</w:t>
        <w:br/>
        <w:t xml:space="preserve">              tabBarLabel:"登录",</w:t>
        <w:br/>
        <w:t xml:space="preserve">              tabBarIcon:({focused,color})=&gt;{</w:t>
        <w:br/>
        <w:t xml:space="preserve">                return &lt;TabBarIcon name0={"login-variant"} name1={"login"} focused={focused}&gt;&lt;/TabBarIcon&gt;</w:t>
        <w:br/>
        <w:t xml:space="preserve">              }</w:t>
        <w:br/>
        <w:t xml:space="preserve">            }}</w:t>
        <w:br/>
        <w:t xml:space="preserve">          /&gt;</w:t>
        <w:br/>
        <w:t xml:space="preserve">        }</w:t>
        <w:br/>
        <w:t xml:space="preserve">        {state.logined &amp;&amp;</w:t>
        <w:br/>
        <w:t xml:space="preserve">          &lt;Tab.Screen name="desktop" component={RouteStackDesktop}</w:t>
        <w:br/>
        <w:t xml:space="preserve">            options={{</w:t>
        <w:br/>
        <w:t xml:space="preserve">              tabBarLabel:"桌面",</w:t>
        <w:br/>
        <w:t xml:space="preserve">              tabBarIcon:({focused,color})=&gt;{</w:t>
        <w:br/>
        <w:t xml:space="preserve">                return &lt;TabBarIcon name0={"toolbox"} name1={"toolbox-outline"} focused={focused}&gt;&lt;/TabBarIcon&gt;</w:t>
        <w:br/>
        <w:t xml:space="preserve">              }</w:t>
        <w:br/>
        <w:t xml:space="preserve">            }}</w:t>
        <w:br/>
        <w:t xml:space="preserve">          /&gt;</w:t>
        <w:br/>
        <w:t xml:space="preserve">        }</w:t>
        <w:br/>
        <w:t xml:space="preserve">      &lt;/Tab.Navigator&gt;</w:t>
        <w:br/>
        <w:t xml:space="preserve">    &lt;/View&gt;</w:t>
        <w:br/>
        <w:t xml:space="preserve">    &lt;/View&gt;</w:t>
        <w:br/>
        <w:t xml:space="preserve">  );</w:t>
        <w:br/>
        <w:t>};</w:t>
        <w:br/>
        <w:br/>
        <w:t>export default PageMain;</w:t>
      </w:r>
    </w:p>
    <w:p>
      <w:pPr>
        <w:pStyle w:val="Heading1"/>
      </w:pPr>
      <w:r>
        <w:t>PageMain2.js</w:t>
      </w:r>
    </w:p>
    <w:p>
      <w:pPr/>
      <w:r>
        <w:rPr>
          <w:rFonts w:ascii="Courier New" w:hAnsi="Courier New" w:eastAsia="Courier New"/>
        </w:rPr>
        <w:t>import * as React from 'react';</w:t>
        <w:br/>
        <w:t>import { View } from 'react-native';</w:t>
        <w:br/>
        <w:t>import { useNavigation } from '@react-navigation/native';</w:t>
        <w:br/>
        <w:t>import utils from '../common/utils';</w:t>
        <w:br/>
        <w:t>import { useAuth } from '../common/AuthContext';</w:t>
        <w:br/>
        <w:t>import { setupInterceptors } from '../common/Axios';</w:t>
        <w:br/>
        <w:t>import AsyncStorage from '@react-native-async-storage/async-storage';</w:t>
        <w:br/>
        <w:t>import { createNativeStackNavigator } from '@react-navigation/native-stack';</w:t>
        <w:br/>
        <w:t>import { RouteStackBottom } from '../component/RouteStackBottom';</w:t>
        <w:br/>
        <w:t>import { RouteStackOther } from '../component/RouteStackOther';</w:t>
        <w:br/>
        <w:br/>
        <w:t>const RootStack=createNativeStackNavigator()</w:t>
        <w:br/>
        <w:t>const PageMain = () =&gt; {</w:t>
        <w:br/>
        <w:t xml:space="preserve">  utils.navigation=useNavigation()</w:t>
        <w:br/>
        <w:t xml:space="preserve">  const {state,dispatch}=useAuth()</w:t>
        <w:br/>
        <w:t xml:space="preserve">  const store=useAuth()</w:t>
        <w:br/>
        <w:t xml:space="preserve">  setupInterceptors(store)</w:t>
        <w:br/>
        <w:t xml:space="preserve">  React.useEffect(()=&gt;{</w:t>
        <w:br/>
        <w:t xml:space="preserve">    AsyncStorage.getItem("token")</w:t>
        <w:br/>
        <w:t xml:space="preserve">    .then(token=&gt;{</w:t>
        <w:br/>
        <w:t xml:space="preserve">      console.log("token: "+token)</w:t>
        <w:br/>
        <w:t xml:space="preserve">      utils.token=token</w:t>
        <w:br/>
        <w:t xml:space="preserve">      if(token!=""&amp;&amp; token!=null){</w:t>
        <w:br/>
        <w:t xml:space="preserve">        store.dispatch({type:'LOGIN'})</w:t>
        <w:br/>
        <w:t xml:space="preserve">      }</w:t>
        <w:br/>
        <w:t xml:space="preserve">      else{</w:t>
        <w:br/>
        <w:t xml:space="preserve">        store.dispatch({type:"LOGOUT"})</w:t>
        <w:br/>
        <w:t xml:space="preserve">      }</w:t>
        <w:br/>
        <w:t xml:space="preserve">    })</w:t>
        <w:br/>
        <w:t xml:space="preserve">  },[dispatch])</w:t>
        <w:br/>
        <w:br/>
        <w:t xml:space="preserve">  return (</w:t>
        <w:br/>
        <w:t xml:space="preserve">    &lt;View style={{width:"100%",height:"100%"}}&gt;</w:t>
        <w:br/>
        <w:t xml:space="preserve">      &lt;RootStack.Navigator&gt;</w:t>
        <w:br/>
        <w:t xml:space="preserve">        &lt;RootStack.Screen name='bottom' component={RouteStackBottom} options={{</w:t>
        <w:br/>
        <w:t xml:space="preserve">          headerShown:false,</w:t>
        <w:br/>
        <w:t xml:space="preserve">        }}/&gt;</w:t>
        <w:br/>
        <w:t xml:space="preserve">        &lt;RootStack.Screen name="other" component={RouteStackOther}/&gt;</w:t>
        <w:br/>
        <w:t xml:space="preserve">      &lt;/RootStack.Navigator&gt;</w:t>
        <w:br/>
        <w:t xml:space="preserve">    &lt;/View&gt;</w:t>
        <w:br/>
        <w:t xml:space="preserve">  );</w:t>
        <w:br/>
        <w:t>};</w:t>
        <w:br/>
        <w:br/>
        <w:t>export default PageMain;</w:t>
      </w:r>
    </w:p>
    <w:p>
      <w:pPr>
        <w:pStyle w:val="Heading1"/>
      </w:pPr>
      <w:r>
        <w:t>PageMark.js</w:t>
      </w:r>
    </w:p>
    <w:p>
      <w:pPr/>
      <w:r>
        <w:rPr>
          <w:rFonts w:ascii="Courier New" w:hAnsi="Courier New" w:eastAsia="Courier New"/>
        </w:rPr>
        <w:t>import React, { useEffect, useState,useRef } from 'react';</w:t>
        <w:br/>
        <w:t>import { Button, TextInput } from 'react-native-paper';</w:t>
        <w:br/>
        <w:t>import PageBase1 from '../component/PageBase1';</w:t>
        <w:br/>
        <w:t>import Axios from '../common/Axios';</w:t>
        <w:br/>
        <w:t>import { useAuth } from '../common/AuthContext';</w:t>
        <w:br/>
        <w:t>import utils from '../common/utils';</w:t>
        <w:br/>
        <w:br/>
        <w:t>export default function PageMark({navigation,route}) {</w:t>
        <w:br/>
        <w:t xml:space="preserve">  var {cloneid}=route.params</w:t>
        <w:br/>
        <w:t xml:space="preserve">  const {state,dispatch}=useAuth()</w:t>
        <w:br/>
        <w:t xml:space="preserve">  const [dismark,setDismark]=useState(false)</w:t>
        <w:br/>
        <w:br/>
        <w:t xml:space="preserve">  useEffect(()=&gt;{</w:t>
        <w:br/>
        <w:t xml:space="preserve">    console.log("intoMark")</w:t>
        <w:br/>
        <w:t xml:space="preserve">  },[])</w:t>
        <w:br/>
        <w:br/>
        <w:t xml:space="preserve">  function mark(){</w:t>
        <w:br/>
        <w:t xml:space="preserve">    setDismark(true)</w:t>
        <w:br/>
        <w:t xml:space="preserve">    var userinfo=utils.userinfo</w:t>
        <w:br/>
        <w:t xml:space="preserve">    if(utils.token!=""&amp;&amp;userinfo.maxfscount&lt;=userinfo.cloneids.length){</w:t>
        <w:br/>
        <w:t xml:space="preserve">      dispatch({type:"FAIL",message:"已拥有,跳转至桌面"})</w:t>
        <w:br/>
        <w:t xml:space="preserve">      utils.navigation.reset({</w:t>
        <w:br/>
        <w:t xml:space="preserve">        index: 0,</w:t>
        <w:br/>
        <w:t xml:space="preserve">        routes: [{</w:t>
        <w:br/>
        <w:t xml:space="preserve">          name: 'desktop',</w:t>
        <w:br/>
        <w:t xml:space="preserve">          params: { positive:false},</w:t>
        <w:br/>
        <w:t xml:space="preserve">        }],</w:t>
        <w:br/>
        <w:t xml:space="preserve">      });</w:t>
        <w:br/>
        <w:t xml:space="preserve">      return</w:t>
        <w:br/>
        <w:t xml:space="preserve">    }</w:t>
        <w:br/>
        <w:t xml:space="preserve">    Axios.post("/markclone")</w:t>
        <w:br/>
        <w:t xml:space="preserve">    .then(res=&gt;{</w:t>
        <w:br/>
        <w:t xml:space="preserve">      var data=res.data</w:t>
        <w:br/>
        <w:t xml:space="preserve">      console.log(data)</w:t>
        <w:br/>
        <w:t xml:space="preserve">      if(data.success){</w:t>
        <w:br/>
        <w:t xml:space="preserve">        navigation.replace("admin",{cloneid:data.cloneid,simple:true})</w:t>
        <w:br/>
        <w:t xml:space="preserve">        dispatch({type:"SUCCESS",message:data.message})</w:t>
        <w:br/>
        <w:t xml:space="preserve">      }else{</w:t>
        <w:br/>
        <w:t xml:space="preserve">        dispatch({type:"FAIL",message:data.message})</w:t>
        <w:br/>
        <w:t xml:space="preserve">      }</w:t>
        <w:br/>
        <w:t xml:space="preserve">    })</w:t>
        <w:br/>
        <w:t xml:space="preserve">    .catch(err=&gt;{</w:t>
        <w:br/>
        <w:t xml:space="preserve">      console.log(err.response)</w:t>
        <w:br/>
        <w:t xml:space="preserve">    })</w:t>
        <w:br/>
        <w:t xml:space="preserve">    .finally(res=&gt;{</w:t>
        <w:br/>
        <w:t xml:space="preserve">      setDismark(false)</w:t>
        <w:br/>
        <w:t xml:space="preserve">    })</w:t>
        <w:br/>
        <w:t xml:space="preserve">  }</w:t>
        <w:br/>
        <w:t xml:space="preserve">  return (</w:t>
        <w:br/>
        <w:t xml:space="preserve">    &lt;PageBase1 name="标记页"&gt;</w:t>
        <w:br/>
        <w:t xml:space="preserve">      &lt;Button</w:t>
        <w:br/>
        <w:t xml:space="preserve">        mode='outlined'</w:t>
        <w:br/>
        <w:t xml:space="preserve">        icon={"star-plus-outline"}</w:t>
        <w:br/>
        <w:t xml:space="preserve">        disabled={dismark}</w:t>
        <w:br/>
        <w:t xml:space="preserve">        onPress={()=&gt;{</w:t>
        <w:br/>
        <w:t xml:space="preserve">          mark()</w:t>
        <w:br/>
        <w:t xml:space="preserve">        }}</w:t>
        <w:br/>
        <w:t xml:space="preserve">      &gt;标记&lt;/Button&gt;</w:t>
        <w:br/>
        <w:t xml:space="preserve">    &lt;/PageBase1&gt;</w:t>
        <w:br/>
        <w:t xml:space="preserve">  )</w:t>
        <w:br/>
        <w:t>}</w:t>
      </w:r>
    </w:p>
    <w:p>
      <w:pPr>
        <w:pStyle w:val="Heading1"/>
      </w:pPr>
      <w:r>
        <w:t>PageProtocolAccount.js</w:t>
      </w:r>
    </w:p>
    <w:p>
      <w:pPr/>
      <w:r>
        <w:rPr>
          <w:rFonts w:ascii="Courier New" w:hAnsi="Courier New" w:eastAsia="Courier New"/>
        </w:rPr>
        <w:t>import PageProtocolBase from "./PageProtocolBase"</w:t>
        <w:br/>
        <w:br/>
        <w:t>const url="https://bxjs.store:8443/account"</w:t>
        <w:br/>
        <w:t>export default function PageProtocolAccount({route}){</w:t>
        <w:br/>
        <w:t xml:space="preserve">  return(</w:t>
        <w:br/>
        <w:t xml:space="preserve">    &lt;PageProtocolBase url={url} logup={route.params.logup}&gt;&lt;/PageProtocolBase&gt;</w:t>
        <w:br/>
        <w:t xml:space="preserve">  )</w:t>
        <w:br/>
        <w:t>}</w:t>
      </w:r>
    </w:p>
    <w:p>
      <w:pPr>
        <w:pStyle w:val="Heading1"/>
      </w:pPr>
      <w:r>
        <w:t>PageProtocolBase.js</w:t>
      </w:r>
    </w:p>
    <w:p>
      <w:pPr/>
      <w:r>
        <w:rPr>
          <w:rFonts w:ascii="Courier New" w:hAnsi="Courier New" w:eastAsia="Courier New"/>
        </w:rPr>
        <w:t>import { IconButton, Text } from "react-native-paper"</w:t>
        <w:br/>
        <w:t>import WebView from "react-native-webview"</w:t>
        <w:br/>
        <w:t>import { View } from "react-native"</w:t>
        <w:br/>
        <w:t>import utils from "../common/utils"</w:t>
        <w:br/>
        <w:t>import { useEffect } from "react"</w:t>
        <w:br/>
        <w:br/>
        <w:t>export default PageProtocolBase=({url,logup})=&gt;{</w:t>
        <w:br/>
        <w:t xml:space="preserve">  useEffect(()=&gt;{</w:t>
        <w:br/>
        <w:t xml:space="preserve">    return ()=&gt;{</w:t>
        <w:br/>
        <w:t xml:space="preserve">      if(logup){</w:t>
        <w:br/>
        <w:t xml:space="preserve">        utils.dispatch({type:"SHOWDIALOG"})</w:t>
        <w:br/>
        <w:t xml:space="preserve">      }</w:t>
        <w:br/>
        <w:t xml:space="preserve">    }</w:t>
        <w:br/>
        <w:t xml:space="preserve">  },[])</w:t>
        <w:br/>
        <w:t xml:space="preserve">  return(</w:t>
        <w:br/>
        <w:t xml:space="preserve">    &lt;View style={{height:"100%"}}&gt;</w:t>
        <w:br/>
        <w:t xml:space="preserve">      &lt;IconButton icon='chevron-left' size={36} </w:t>
        <w:br/>
        <w:t xml:space="preserve">        onPress={()=&gt;{</w:t>
        <w:br/>
        <w:t xml:space="preserve">          utils.dispatch({type:"SHOWDIALOG"})          </w:t>
        <w:br/>
        <w:t xml:space="preserve">          utils.navigation.goBack()</w:t>
        <w:br/>
        <w:t xml:space="preserve">        }}</w:t>
        <w:br/>
        <w:t xml:space="preserve">        style={{left:0,zIndex:100,position:"absolute"}}&gt;&lt;/IconButton&gt;</w:t>
        <w:br/>
        <w:t xml:space="preserve">      &lt;WebView </w:t>
        <w:br/>
        <w:t xml:space="preserve">        source={{uri:url}}</w:t>
        <w:br/>
        <w:t xml:space="preserve">        style={{width:"100%",height:"100%",zIndex:100,position:"absolute"}}</w:t>
        <w:br/>
        <w:t xml:space="preserve">      /&gt;</w:t>
        <w:br/>
        <w:t xml:space="preserve">    &lt;/View&gt;</w:t>
        <w:br/>
        <w:t xml:space="preserve">  )</w:t>
        <w:br/>
        <w:t>}</w:t>
        <w:br/>
        <w:t>PageProtocolBase.defaultProps={</w:t>
        <w:br/>
        <w:t xml:space="preserve">  logup:false</w:t>
        <w:br/>
        <w:t>}</w:t>
      </w:r>
    </w:p>
    <w:p>
      <w:pPr>
        <w:pStyle w:val="Heading1"/>
      </w:pPr>
      <w:r>
        <w:t>PageProtocolPrivacy.js</w:t>
      </w:r>
    </w:p>
    <w:p>
      <w:pPr/>
      <w:r>
        <w:rPr>
          <w:rFonts w:ascii="Courier New" w:hAnsi="Courier New" w:eastAsia="Courier New"/>
        </w:rPr>
        <w:t>import { useEffect } from "react"</w:t>
        <w:br/>
        <w:t>import PageProtocolBase from "./PageProtocolBase"</w:t>
        <w:br/>
        <w:br/>
        <w:t>const url="https://bxjs.store:8443/privacy"</w:t>
        <w:br/>
        <w:t>export default PageProtocolPrivacy=({route})=&gt;{</w:t>
        <w:br/>
        <w:t xml:space="preserve">  useEffect(()=&gt;{</w:t>
        <w:br/>
        <w:t xml:space="preserve">    console.log(route.params.logup)</w:t>
        <w:br/>
        <w:t xml:space="preserve">  },[])</w:t>
        <w:br/>
        <w:t xml:space="preserve">  return(</w:t>
        <w:br/>
        <w:t xml:space="preserve">    &lt;PageProtocolBase url={url} logup={route.params.logup}&gt;&lt;/PageProtocolBase&gt;</w:t>
        <w:br/>
        <w:t xml:space="preserve">  )</w:t>
        <w:br/>
        <w:t>}</w:t>
      </w:r>
    </w:p>
    <w:p>
      <w:pPr>
        <w:pStyle w:val="Heading1"/>
      </w:pPr>
      <w:r>
        <w:t>PageProtocolService.js</w:t>
      </w:r>
    </w:p>
    <w:p>
      <w:pPr/>
      <w:r>
        <w:rPr>
          <w:rFonts w:ascii="Courier New" w:hAnsi="Courier New" w:eastAsia="Courier New"/>
        </w:rPr>
        <w:t>import PageProtocolBase from "./PageProtocolBase"</w:t>
        <w:br/>
        <w:br/>
        <w:t>const url="https://bxjs.store:8443/service"</w:t>
        <w:br/>
        <w:t>export default function PageProtocolService({route}){</w:t>
        <w:br/>
        <w:t xml:space="preserve">  return(</w:t>
        <w:br/>
        <w:t xml:space="preserve">    &lt;PageProtocolBase url={url} logup={route.params.logup}&gt;&lt;/PageProtocolBase&gt;</w:t>
        <w:br/>
        <w:t xml:space="preserve">  )</w:t>
        <w:br/>
        <w:t>}</w:t>
      </w:r>
    </w:p>
    <w:p>
      <w:pPr>
        <w:pStyle w:val="Heading1"/>
      </w:pPr>
      <w:r>
        <w:t>PageSetting.js</w:t>
      </w:r>
    </w:p>
    <w:p>
      <w:pPr/>
      <w:r>
        <w:rPr>
          <w:rFonts w:ascii="Courier New" w:hAnsi="Courier New" w:eastAsia="Courier New"/>
        </w:rPr>
        <w:t>import { Card, Text } from "react-native-paper";</w:t>
        <w:br/>
        <w:t>import PageBase1 from "../component/PageBase1";</w:t>
        <w:br/>
        <w:br/>
        <w:t>export default function PageSetting(){</w:t>
        <w:br/>
        <w:t xml:space="preserve">  return(</w:t>
        <w:br/>
        <w:t xml:space="preserve">    &lt;PageBase1 name={"设置页"}&gt;</w:t>
        <w:br/>
        <w:t xml:space="preserve">      &lt;Card style={{width:"100%"}}&gt;</w:t>
        <w:br/>
        <w:t xml:space="preserve">        &lt;Card.Content&gt;</w:t>
        <w:br/>
        <w:t xml:space="preserve">          &lt;Text&gt;客服电话:13324052902&lt;/Text&gt;</w:t>
        <w:br/>
        <w:t xml:space="preserve">        &lt;/Card.Content&gt;</w:t>
        <w:br/>
        <w:t xml:space="preserve">      &lt;/Card&gt;</w:t>
        <w:br/>
        <w:t xml:space="preserve">    &lt;/PageBase1&gt;</w:t>
        <w:br/>
        <w:t xml:space="preserve">  )</w:t>
        <w:br/>
        <w:t>}</w:t>
      </w:r>
    </w:p>
    <w:p>
      <w:pPr>
        <w:pStyle w:val="Heading1"/>
      </w:pPr>
      <w:r>
        <w:t>PageShare.js</w:t>
      </w:r>
    </w:p>
    <w:p>
      <w:pPr/>
      <w:r>
        <w:rPr>
          <w:rFonts w:ascii="Courier New" w:hAnsi="Courier New" w:eastAsia="Courier New"/>
        </w:rPr>
        <w:t>import { Button, IconButton, Text } from "react-native-paper";</w:t>
        <w:br/>
        <w:t>import PageBase2 from "../component/PageBase2";</w:t>
        <w:br/>
        <w:t>import QRCode from "react-qr-code";</w:t>
        <w:br/>
        <w:t>import * as Clipboard from 'expo-clipboard';</w:t>
        <w:br/>
        <w:t>import config from "../common/config";</w:t>
        <w:br/>
        <w:t>import utils from "../common/utils";</w:t>
        <w:br/>
        <w:t>import { View } from "react-native";</w:t>
        <w:br/>
        <w:t>import Flexh from "../component/Flexh";</w:t>
        <w:br/>
        <w:t>import ComSpacer from "../component/ComSpacer";</w:t>
        <w:br/>
        <w:t>import { Clone } from "../common/classes";</w:t>
        <w:br/>
        <w:t>import { useState,useEffect } from "react";</w:t>
        <w:br/>
        <w:t>import AsyncStorage from "@react-native-async-storage/async-storage";</w:t>
        <w:br/>
        <w:br/>
        <w:t>export default function PageShare({route}){</w:t>
        <w:br/>
        <w:t xml:space="preserve">  const {cloneid}=route.params</w:t>
        <w:br/>
        <w:t xml:space="preserve">  const url=config.web+"use?cloneid="+cloneid</w:t>
        <w:br/>
        <w:t xml:space="preserve">  const [clone,setClone]=useState(new Clone())</w:t>
        <w:br/>
        <w:t xml:space="preserve">  const [textColor,setTextColor]=useState("")</w:t>
        <w:br/>
        <w:br/>
        <w:t xml:space="preserve">  useEffect(()=&gt;{</w:t>
        <w:br/>
        <w:t xml:space="preserve">    AsyncStorage.getItem(cloneid)</w:t>
        <w:br/>
        <w:t xml:space="preserve">    .then(res=&gt;{</w:t>
        <w:br/>
        <w:t xml:space="preserve">      var clone=JSON.parse(res)</w:t>
        <w:br/>
        <w:t xml:space="preserve">      setClone(new Clone(clone.name,clone.type,clone.prompt,clone.adminid))</w:t>
        <w:br/>
        <w:t xml:space="preserve">      setTextColor(utils.Colors[clone.type])</w:t>
        <w:br/>
        <w:t xml:space="preserve">    })</w:t>
        <w:br/>
        <w:t xml:space="preserve">  })</w:t>
        <w:br/>
        <w:t xml:space="preserve">  return(</w:t>
        <w:br/>
        <w:t xml:space="preserve">    &lt;PageBase2&gt;</w:t>
        <w:br/>
        <w:t xml:space="preserve">      {/* &lt;QRCode</w:t>
        <w:br/>
        <w:t xml:space="preserve">        value="cribug"</w:t>
        <w:br/>
        <w:t xml:space="preserve">        size={200}</w:t>
        <w:br/>
        <w:t xml:space="preserve">        color="black"             </w:t>
        <w:br/>
        <w:t xml:space="preserve">        backgroundColor="white"      // 二维码的背景色。</w:t>
        <w:br/>
        <w:t xml:space="preserve">      /&gt; */}</w:t>
        <w:br/>
        <w:t xml:space="preserve">      &lt;View style={{width: "65%",flexDirection:"column",justifyContent:"center",alignItems:"center"}}&gt;</w:t>
        <w:br/>
        <w:t xml:space="preserve">        &lt;QRCode</w:t>
        <w:br/>
        <w:t xml:space="preserve">          size={240} </w:t>
        <w:br/>
        <w:t xml:space="preserve">          style={{flex:1}}</w:t>
        <w:br/>
        <w:t xml:space="preserve">          value={url}</w:t>
        <w:br/>
        <w:t xml:space="preserve">          viewBox={`0 0 200 200`}</w:t>
        <w:br/>
        <w:t xml:space="preserve">        /&gt;</w:t>
        <w:br/>
        <w:t xml:space="preserve">        &lt;ComSpacer height={20}&gt;&lt;/ComSpacer&gt;</w:t>
        <w:br/>
        <w:t xml:space="preserve">        &lt;Flexh&gt;</w:t>
        <w:br/>
        <w:t xml:space="preserve">          &lt;Text numberOfLines={1} ellipsizeMode="tail" style={{fontSize:utils.fontSize1,width:"60%",color:textColor}}&gt;{clone.name}&lt;/Text&gt;</w:t>
        <w:br/>
        <w:t xml:space="preserve">          &lt;Button</w:t>
        <w:br/>
        <w:t xml:space="preserve">            icon={"content-copy"}</w:t>
        <w:br/>
        <w:t xml:space="preserve">            onPress={()=&gt;{</w:t>
        <w:br/>
        <w:t xml:space="preserve">              Clipboard.setStringAsync(url)</w:t>
        <w:br/>
        <w:t xml:space="preserve">              console.log(url)</w:t>
        <w:br/>
        <w:t xml:space="preserve">              utils.dispatch({type:"SUCCESS",message:"已复制,粘贴给好友吧"})}}</w:t>
        <w:br/>
        <w:t xml:space="preserve">              &gt;复制链接</w:t>
        <w:br/>
        <w:t xml:space="preserve">          &lt;/Button&gt;</w:t>
        <w:br/>
        <w:t xml:space="preserve">        &lt;/Flexh&gt;</w:t>
        <w:br/>
        <w:t xml:space="preserve">      &lt;/View&gt;</w:t>
        <w:br/>
        <w:t xml:space="preserve">    &lt;/PageBase2&gt;</w:t>
        <w:br/>
        <w:t xml:space="preserve">  )</w:t>
        <w:br/>
        <w:t>}</w:t>
      </w:r>
    </w:p>
    <w:p>
      <w:pPr>
        <w:pStyle w:val="Heading1"/>
      </w:pPr>
      <w:r>
        <w:t>PageState.js</w:t>
      </w:r>
    </w:p>
    <w:p>
      <w:pPr/>
      <w:r>
        <w:rPr>
          <w:rFonts w:ascii="Courier New" w:hAnsi="Courier New" w:eastAsia="Courier New"/>
        </w:rPr>
        <w:t>import ComState from "../component/ComState"</w:t>
        <w:br/>
        <w:t>import utils from "../common/utils"</w:t>
        <w:br/>
        <w:t>const { useEffect, useState,useCallback } = require("react")</w:t>
        <w:br/>
        <w:t>const { default: PageBase0 } = require("../component/PageBase0")</w:t>
        <w:br/>
        <w:t>const { default: AsyncStorage } = require("@react-native-async-storage/async-storage")</w:t>
        <w:br/>
        <w:t>import axios from "axios"</w:t>
        <w:br/>
        <w:t>import ComSpacer from "../component/ComSpacer"</w:t>
        <w:br/>
        <w:t>import { View } from "react-native"</w:t>
        <w:br/>
        <w:t>import { Text } from "react-native-paper"</w:t>
        <w:br/>
        <w:t>import { useAuth } from "../common/AuthContext"</w:t>
        <w:br/>
        <w:t>import { useFocusEffect } from "@react-navigation/native"</w:t>
        <w:br/>
        <w:br/>
        <w:t>const PageState=({navigation})=&gt;{</w:t>
        <w:br/>
        <w:t xml:space="preserve">  // const navigation=useNavigation()</w:t>
        <w:br/>
        <w:t xml:space="preserve">  const [states,setStates]=useState({})</w:t>
        <w:br/>
        <w:t xml:space="preserve">  const [clones,setClones]=useState([])</w:t>
        <w:br/>
        <w:t xml:space="preserve">  const {state,dispatch}=useAuth()</w:t>
        <w:br/>
        <w:t xml:space="preserve">  useFocusEffect(</w:t>
        <w:br/>
        <w:t xml:space="preserve">    useCallback(()=&gt;{</w:t>
        <w:br/>
        <w:t xml:space="preserve">      dispatch({type:"SHOW"})</w:t>
        <w:br/>
        <w:t xml:space="preserve">      AsyncStorage.getItem("clones")</w:t>
        <w:br/>
        <w:t xml:space="preserve">      .then(res=&gt;{</w:t>
        <w:br/>
        <w:t xml:space="preserve">        setClones(JSON.parse(res))</w:t>
        <w:br/>
        <w:t xml:space="preserve">        payAttention()</w:t>
        <w:br/>
        <w:t xml:space="preserve">      })</w:t>
        <w:br/>
        <w:t xml:space="preserve">      .catch(res=&gt;{</w:t>
        <w:br/>
        <w:t xml:space="preserve">        console.log(res)</w:t>
        <w:br/>
        <w:t xml:space="preserve">        setClones([])</w:t>
        <w:br/>
        <w:t xml:space="preserve">      })</w:t>
        <w:br/>
        <w:t xml:space="preserve">    },[])</w:t>
        <w:br/>
        <w:t xml:space="preserve">  )</w:t>
        <w:br/>
        <w:br/>
        <w:t xml:space="preserve">  function payAttention(){</w:t>
        <w:br/>
        <w:t xml:space="preserve">    // axios.post(</w:t>
        <w:br/>
        <w:t xml:space="preserve">    //   utils.url+"/payattention",</w:t>
        <w:br/>
        <w:br/>
        <w:t xml:space="preserve">    // )</w:t>
        <w:br/>
        <w:t xml:space="preserve">    // .then(res=&gt;{</w:t>
        <w:br/>
        <w:t xml:space="preserve">    //   console.log(res.data)</w:t>
        <w:br/>
        <w:t xml:space="preserve">    // })</w:t>
        <w:br/>
        <w:t xml:space="preserve">    // .catch(res=&gt;{</w:t>
        <w:br/>
        <w:t xml:space="preserve">    //   console.log(res)</w:t>
        <w:br/>
        <w:t xml:space="preserve">    // })</w:t>
        <w:br/>
        <w:t xml:space="preserve">    console.log(utils.token)</w:t>
        <w:br/>
        <w:t xml:space="preserve">    AsyncStorage.getItem("token")</w:t>
        <w:br/>
        <w:t xml:space="preserve">    .then(token=&gt;{</w:t>
        <w:br/>
        <w:t xml:space="preserve">      axios.get(</w:t>
        <w:br/>
        <w:t xml:space="preserve">        utils.url+"getclonestate",</w:t>
        <w:br/>
        <w:t xml:space="preserve">        {</w:t>
        <w:br/>
        <w:t xml:space="preserve">          headers:{</w:t>
        <w:br/>
        <w:t xml:space="preserve">            'Authorization': `Bearer ${utils.token}`</w:t>
        <w:br/>
        <w:t xml:space="preserve">          }</w:t>
        <w:br/>
        <w:t xml:space="preserve">        }</w:t>
        <w:br/>
        <w:t xml:space="preserve">      )</w:t>
        <w:br/>
        <w:t xml:space="preserve">      .then(res=&gt;{</w:t>
        <w:br/>
        <w:t xml:space="preserve">        var data=res.data</w:t>
        <w:br/>
        <w:t xml:space="preserve">        console.log(data.states)</w:t>
        <w:br/>
        <w:t xml:space="preserve">        var _states=data.states</w:t>
        <w:br/>
        <w:t xml:space="preserve">        var states={}</w:t>
        <w:br/>
        <w:t xml:space="preserve">        _states.forEach((state,index)=&gt;{</w:t>
        <w:br/>
        <w:t xml:space="preserve">          console.log(state)</w:t>
        <w:br/>
        <w:t xml:space="preserve">          var cloneid=state.id</w:t>
        <w:br/>
        <w:t xml:space="preserve">          var answers=state.answers</w:t>
        <w:br/>
        <w:t xml:space="preserve">          if(answers==null){</w:t>
        <w:br/>
        <w:t xml:space="preserve">            answers=[]</w:t>
        <w:br/>
        <w:t xml:space="preserve">          }</w:t>
        <w:br/>
        <w:t xml:space="preserve">          states[cloneid]=answers</w:t>
        <w:br/>
        <w:t xml:space="preserve">        })</w:t>
        <w:br/>
        <w:t xml:space="preserve">        setStates(states)</w:t>
        <w:br/>
        <w:t xml:space="preserve">      })</w:t>
        <w:br/>
        <w:t xml:space="preserve">      .catch(err=&gt;{</w:t>
        <w:br/>
        <w:t xml:space="preserve">        console.log("getclonestate "+err)</w:t>
        <w:br/>
        <w:t xml:space="preserve">      })</w:t>
        <w:br/>
        <w:t xml:space="preserve">    })</w:t>
        <w:br/>
        <w:t xml:space="preserve">  }</w:t>
        <w:br/>
        <w:br/>
        <w:t xml:space="preserve">  if(clones!=null){</w:t>
        <w:br/>
        <w:t xml:space="preserve">    return(</w:t>
        <w:br/>
        <w:t xml:space="preserve">      &lt;PageBase0 name={"状态页"}&gt;</w:t>
        <w:br/>
        <w:t xml:space="preserve">        {clones.map((clone,index)=&gt;</w:t>
        <w:br/>
        <w:t xml:space="preserve">          &lt;View key={index} style={{width:"100%"}}&gt;</w:t>
        <w:br/>
        <w:t xml:space="preserve">            &lt;ComState clone={clone} messages={states[clone.cloneid]}&gt;&lt;/ComState&gt;</w:t>
        <w:br/>
        <w:t xml:space="preserve">            &lt;ComSpacer height={20}/&gt;</w:t>
        <w:br/>
        <w:t xml:space="preserve">          &lt;/View&gt;</w:t>
        <w:br/>
        <w:t xml:space="preserve">        )}</w:t>
        <w:br/>
        <w:t xml:space="preserve">      &lt;/PageBase0&gt;</w:t>
        <w:br/>
        <w:t xml:space="preserve">    )</w:t>
        <w:br/>
        <w:t xml:space="preserve">  }else{</w:t>
        <w:br/>
        <w:t xml:space="preserve">    return &lt;PageBase0 name={"状态页"}&gt;</w:t>
        <w:br/>
        <w:t xml:space="preserve">      &lt;Text style={{fontSize:utils.fontSize2,color:"gray"}}&gt;空无一物&lt;/Text&gt;</w:t>
        <w:br/>
        <w:t xml:space="preserve">    &lt;/PageBase0&gt;</w:t>
        <w:br/>
        <w:t xml:space="preserve">  }</w:t>
        <w:br/>
        <w:br/>
        <w:t>}</w:t>
        <w:br/>
        <w:t>export default PageState</w:t>
      </w:r>
    </w:p>
    <w:p>
      <w:pPr>
        <w:pStyle w:val="Heading1"/>
      </w:pPr>
      <w:r>
        <w:t>PageUpdate.js</w:t>
      </w:r>
    </w:p>
    <w:p>
      <w:pPr/>
      <w:r>
        <w:rPr>
          <w:rFonts w:ascii="Courier New" w:hAnsi="Courier New" w:eastAsia="Courier New"/>
        </w:rPr>
        <w:t>import { View, Button } from 'react-native';</w:t>
        <w:br/>
        <w:t>import * as Updates from 'expo-updates';</w:t>
        <w:br/>
        <w:br/>
        <w:t>function update() {</w:t>
        <w:br/>
        <w:t xml:space="preserve">  async function onFetchUpdateAsync() {</w:t>
        <w:br/>
        <w:t xml:space="preserve">    try {</w:t>
        <w:br/>
        <w:t xml:space="preserve">      const update = await Updates.checkForUpdateAsync();</w:t>
        <w:br/>
        <w:br/>
        <w:t xml:space="preserve">      if (update.isAvailable) {</w:t>
        <w:br/>
        <w:t xml:space="preserve">        await Updates.fetchUpdateAsync();</w:t>
        <w:br/>
        <w:t xml:space="preserve">        await Updates.reloadAsync();</w:t>
        <w:br/>
        <w:t xml:space="preserve">      }</w:t>
        <w:br/>
        <w:t xml:space="preserve">    } catch (error) {</w:t>
        <w:br/>
        <w:t xml:space="preserve">      // You can also add an alert() to see the error message in case of an error when fetching updates.</w:t>
        <w:br/>
        <w:t xml:space="preserve">      alert(`Error fetching latest Expo update: ${error}`);</w:t>
        <w:br/>
        <w:t xml:space="preserve">    }</w:t>
        <w:br/>
        <w:t xml:space="preserve">  }</w:t>
        <w:br/>
        <w:br/>
        <w:t xml:space="preserve">  return (</w:t>
        <w:br/>
        <w:t xml:space="preserve">    &lt;View&gt;</w:t>
        <w:br/>
        <w:t xml:space="preserve">      &lt;Button title="Fetch update" onPress={onFetchUpdateAsync} /&gt;</w:t>
        <w:br/>
        <w:t xml:space="preserve">    &lt;/View&gt;</w:t>
        <w:br/>
        <w:t xml:space="preserve">  );</w:t>
        <w:br/>
        <w:t>}</w:t>
        <w:br/>
        <w:t>export default update</w:t>
        <w:br/>
      </w:r>
    </w:p>
    <w:p>
      <w:pPr>
        <w:pStyle w:val="Heading1"/>
      </w:pPr>
      <w:r>
        <w:t>PageUse.js</w:t>
      </w:r>
    </w:p>
    <w:p>
      <w:pPr/>
      <w:r>
        <w:rPr>
          <w:rFonts w:ascii="Courier New" w:hAnsi="Courier New" w:eastAsia="Courier New"/>
        </w:rPr>
        <w:t>import { View,Text, Button } from 'react-native'</w:t>
        <w:br/>
        <w:t>import {Clone} from '../common/classes'</w:t>
        <w:br/>
        <w:t>import { useEffect, useState } from 'react'</w:t>
        <w:br/>
        <w:t>import PageBase2 from '../component/PageBase2'</w:t>
        <w:br/>
        <w:t>import { IconButton, TextInput } from 'react-native-paper'</w:t>
        <w:br/>
        <w:t>import axios from 'axios'</w:t>
        <w:br/>
        <w:t>import utils from '../common/utils'</w:t>
        <w:br/>
        <w:t>import { StyleSheet } from 'react-native'</w:t>
        <w:br/>
        <w:t>import { ActivityIndicator } from 'react-native-paper';</w:t>
        <w:br/>
        <w:t>import { Audio } from 'expo-av'</w:t>
        <w:br/>
        <w:t>import FormData from 'form-data'</w:t>
        <w:br/>
        <w:t>import config from '../common/config'</w:t>
        <w:br/>
        <w:br/>
        <w:t>export default function PageUse({route}){</w:t>
        <w:br/>
        <w:t xml:space="preserve">  const cloneid=route.params.cloneid</w:t>
        <w:br/>
        <w:t xml:space="preserve">  const [clone,setClone]=useState(new Clone("","","","",""))</w:t>
        <w:br/>
        <w:t xml:space="preserve">  const [icon,setIcon]=useState('microphone-outline')</w:t>
        <w:br/>
        <w:t xml:space="preserve">  const [ans,setAns]=useState("")</w:t>
        <w:br/>
        <w:t xml:space="preserve">  const [inputByAudio,setInputByAudio]=useState(true)</w:t>
        <w:br/>
        <w:t xml:space="preserve">  const [messageToSend,setMessageToSend]=useState("")</w:t>
        <w:br/>
        <w:t xml:space="preserve">  const [disabledBtSend,setDisableBtSend]=useState(true)</w:t>
        <w:br/>
        <w:t xml:space="preserve">  const [disabledBtMic,setDisabledBtMic]=useState(false)</w:t>
        <w:br/>
        <w:t xml:space="preserve">  const [messages,setMessages]=useState([])</w:t>
        <w:br/>
        <w:t xml:space="preserve">  const [sending,setSending]=useState(false)</w:t>
        <w:br/>
        <w:t xml:space="preserve">  const [havePerm,setHavePerm]=useState(false)</w:t>
        <w:br/>
        <w:t xml:space="preserve">  const [ansAlign,setAnsAlign]=useState("left")</w:t>
        <w:br/>
        <w:t xml:space="preserve">  const [cloneidOK,setCloneidOK]=useState(false)</w:t>
        <w:br/>
        <w:br/>
        <w:t xml:space="preserve">  useEffect(()=&gt;{</w:t>
        <w:br/>
        <w:t xml:space="preserve">    var cloneIdLen=cloneid.length</w:t>
        <w:br/>
        <w:t xml:space="preserve">    if(cloneIdLen!=24){</w:t>
        <w:br/>
        <w:t xml:space="preserve">      utils.dispatch({type:"FAIL",message:"不存在,请检查id对错"})</w:t>
        <w:br/>
        <w:t xml:space="preserve">      setCloneidOK(false)</w:t>
        <w:br/>
        <w:t xml:space="preserve">      return</w:t>
        <w:br/>
        <w:t xml:space="preserve">    }</w:t>
        <w:br/>
        <w:t xml:space="preserve">    else{</w:t>
        <w:br/>
        <w:t xml:space="preserve">      setCloneidOK(true)</w:t>
        <w:br/>
        <w:t xml:space="preserve">    }</w:t>
        <w:br/>
        <w:t xml:space="preserve">    clone.visitclone(cloneid,setClone)</w:t>
        <w:br/>
        <w:t xml:space="preserve">    check()</w:t>
        <w:br/>
        <w:t xml:space="preserve">  },[])</w:t>
        <w:br/>
        <w:t xml:space="preserve">  async function check(){</w:t>
        <w:br/>
        <w:t xml:space="preserve">    const { status } = await Audio.getPermissionsAsync();</w:t>
        <w:br/>
        <w:t xml:space="preserve">    if (status !== 'granted') {</w:t>
        <w:br/>
        <w:t xml:space="preserve">      setHavePerm(false)</w:t>
        <w:br/>
        <w:t xml:space="preserve">    }else{</w:t>
        <w:br/>
        <w:t xml:space="preserve">      setHavePerm(true)</w:t>
        <w:br/>
        <w:t xml:space="preserve">    }</w:t>
        <w:br/>
        <w:t xml:space="preserve">  }</w:t>
        <w:br/>
        <w:t xml:space="preserve">  function SetAns(ans){</w:t>
        <w:br/>
        <w:t xml:space="preserve">    setAns(ans)</w:t>
        <w:br/>
        <w:t xml:space="preserve">    if(ans.length&gt;10){</w:t>
        <w:br/>
        <w:t xml:space="preserve">      setAnsAlign("left")</w:t>
        <w:br/>
        <w:t xml:space="preserve">    }else{</w:t>
        <w:br/>
        <w:t xml:space="preserve">      setAnsAlign("center")</w:t>
        <w:br/>
        <w:t xml:space="preserve">    }</w:t>
        <w:br/>
        <w:t xml:space="preserve">  }</w:t>
        <w:br/>
        <w:t xml:space="preserve">  function rec(fileUri){</w:t>
        <w:br/>
        <w:t xml:space="preserve">    setDisabledBtMic(true)</w:t>
        <w:br/>
        <w:t xml:space="preserve">    const file = {</w:t>
        <w:br/>
        <w:t xml:space="preserve">      uri: fileUri,</w:t>
        <w:br/>
        <w:t xml:space="preserve">      type: 'audio/aac',  // 这里以 MP3 文件为例</w:t>
        <w:br/>
        <w:t xml:space="preserve">      name: 'example.aac'  // 你希望上传后保存的文件名</w:t>
        <w:br/>
        <w:t xml:space="preserve">    };</w:t>
        <w:br/>
        <w:t xml:space="preserve">    const formData = new FormData();</w:t>
        <w:br/>
        <w:t xml:space="preserve">    formData.append('audio', file);</w:t>
        <w:br/>
        <w:t xml:space="preserve">    axios.postForm(utils.url+"rec",formData,{</w:t>
        <w:br/>
        <w:t xml:space="preserve">      headers: {</w:t>
        <w:br/>
        <w:t xml:space="preserve">        'Content-Type': 'application/x-www-form-urlencoded'</w:t>
        <w:br/>
        <w:t xml:space="preserve">      },</w:t>
        <w:br/>
        <w:t xml:space="preserve">    })</w:t>
        <w:br/>
        <w:t xml:space="preserve">    .then(response =&gt; {</w:t>
        <w:br/>
        <w:t xml:space="preserve">      var recMsg=response.data.value</w:t>
        <w:br/>
        <w:t xml:space="preserve">      toGpt(clone.type,recMsg)</w:t>
        <w:br/>
        <w:t xml:space="preserve">    })</w:t>
        <w:br/>
        <w:t xml:space="preserve">    .catch(error =&gt; {</w:t>
        <w:br/>
        <w:t xml:space="preserve">        console.error('上传文件时出错', error);</w:t>
        <w:br/>
        <w:t xml:space="preserve">    })</w:t>
        <w:br/>
        <w:t xml:space="preserve">    .finally(res=&gt;{</w:t>
        <w:br/>
        <w:t xml:space="preserve">      setDisabledBtMic(false)</w:t>
        <w:br/>
        <w:t xml:space="preserve">    });</w:t>
        <w:br/>
        <w:t xml:space="preserve">  }</w:t>
        <w:br/>
        <w:t xml:space="preserve">  function toGpt(type,msg){</w:t>
        <w:br/>
        <w:t xml:space="preserve">    if(type=="说明书"){</w:t>
        <w:br/>
        <w:t xml:space="preserve">      console.log("getgpt")</w:t>
        <w:br/>
        <w:t xml:space="preserve">      getGpt(msg)</w:t>
        <w:br/>
        <w:t xml:space="preserve">    }else{</w:t>
        <w:br/>
        <w:t xml:space="preserve">      postGpt(msg)</w:t>
        <w:br/>
        <w:t xml:space="preserve">    }</w:t>
        <w:br/>
        <w:t xml:space="preserve">  }</w:t>
        <w:br/>
        <w:t xml:space="preserve">  function getGpt(currentMsg){</w:t>
        <w:br/>
        <w:t xml:space="preserve">    setMessageToSend("")</w:t>
        <w:br/>
        <w:t xml:space="preserve">    setSending(true)</w:t>
        <w:br/>
        <w:t xml:space="preserve">    axios.get(</w:t>
        <w:br/>
        <w:t xml:space="preserve">      config.url+"gpt/"+cloneid+"/"+currentMsg,</w:t>
        <w:br/>
        <w:t xml:space="preserve">    )</w:t>
        <w:br/>
        <w:t xml:space="preserve">    .then(res=&gt;{</w:t>
        <w:br/>
        <w:t xml:space="preserve">      console.log(res.data)</w:t>
        <w:br/>
        <w:t xml:space="preserve">      var data=res.data</w:t>
        <w:br/>
        <w:t xml:space="preserve">      var answer=data.msg</w:t>
        <w:br/>
        <w:t xml:space="preserve">      messages.push(currentMsg)</w:t>
        <w:br/>
        <w:t xml:space="preserve">      messages.push(answer)</w:t>
        <w:br/>
        <w:t xml:space="preserve">      SetAns(answer)</w:t>
        <w:br/>
        <w:t xml:space="preserve">      if(messages.length&gt;4){</w:t>
        <w:br/>
        <w:t xml:space="preserve">          messages.splice(0,2)</w:t>
        <w:br/>
        <w:t xml:space="preserve">        }</w:t>
        <w:br/>
        <w:t xml:space="preserve">      setMessages(messages)</w:t>
        <w:br/>
        <w:t xml:space="preserve">    })</w:t>
        <w:br/>
        <w:t xml:space="preserve">    .catch(res=&gt;{</w:t>
        <w:br/>
        <w:t xml:space="preserve">      setMessageToSend(currentMsg)</w:t>
        <w:br/>
        <w:t xml:space="preserve">      console.log(res)</w:t>
        <w:br/>
        <w:t xml:space="preserve">    })</w:t>
        <w:br/>
        <w:t xml:space="preserve">    .finally(res=&gt;{</w:t>
        <w:br/>
        <w:t xml:space="preserve">      setSending(false)</w:t>
        <w:br/>
        <w:t xml:space="preserve">    })</w:t>
        <w:br/>
        <w:t xml:space="preserve">  }</w:t>
        <w:br/>
        <w:t xml:space="preserve">  function postGpt(currentMsg){</w:t>
        <w:br/>
        <w:t xml:space="preserve">    setMessageToSend("")</w:t>
        <w:br/>
        <w:t xml:space="preserve">    setSending(true)</w:t>
        <w:br/>
        <w:t xml:space="preserve">    const data = {</w:t>
        <w:br/>
        <w:t xml:space="preserve">      messages: [...messages,currentMsg],</w:t>
        <w:br/>
        <w:t xml:space="preserve">      cloneid:cloneid</w:t>
        <w:br/>
        <w:t xml:space="preserve">    };</w:t>
        <w:br/>
        <w:t xml:space="preserve">    axios.post(</w:t>
        <w:br/>
        <w:t xml:space="preserve">      utils.url+"gpt",</w:t>
        <w:br/>
        <w:t xml:space="preserve">      data,</w:t>
        <w:br/>
        <w:t xml:space="preserve">    )</w:t>
        <w:br/>
        <w:t xml:space="preserve">    .then(res=&gt;{</w:t>
        <w:br/>
        <w:t xml:space="preserve">      var data=res.data</w:t>
        <w:br/>
        <w:t xml:space="preserve">      var answer=data.msg</w:t>
        <w:br/>
        <w:t xml:space="preserve">      messages.push(currentMsg)</w:t>
        <w:br/>
        <w:t xml:space="preserve">      messages.push(answer)</w:t>
        <w:br/>
        <w:t xml:space="preserve">      SetAns(answer)</w:t>
        <w:br/>
        <w:t xml:space="preserve">      if(messages.length&gt;4){</w:t>
        <w:br/>
        <w:t xml:space="preserve">          messages.splice(0,2)</w:t>
        <w:br/>
        <w:t xml:space="preserve">        }</w:t>
        <w:br/>
        <w:t xml:space="preserve">      setMessages(messages)</w:t>
        <w:br/>
        <w:t xml:space="preserve">    })</w:t>
        <w:br/>
        <w:t xml:space="preserve">    .catch(res=&gt;{</w:t>
        <w:br/>
        <w:t xml:space="preserve">      setMessageToSend(currentMsg)</w:t>
        <w:br/>
        <w:t xml:space="preserve">    })</w:t>
        <w:br/>
        <w:t xml:space="preserve">    .finally(res=&gt;{</w:t>
        <w:br/>
        <w:t xml:space="preserve">      setSending(false)</w:t>
        <w:br/>
        <w:t xml:space="preserve">    })</w:t>
        <w:br/>
        <w:t xml:space="preserve">  }</w:t>
        <w:br/>
        <w:t xml:space="preserve">  async function checkPermission(){</w:t>
        <w:br/>
        <w:t xml:space="preserve">    const { status } = await Audio.getPermissionsAsync();</w:t>
        <w:br/>
        <w:t xml:space="preserve">    if (status !== 'granted') {</w:t>
        <w:br/>
        <w:t xml:space="preserve">      const { status: newStatus } = await Audio.requestPermissionsAsync();</w:t>
        <w:br/>
        <w:t xml:space="preserve">      if (newStatus === 'granted') {</w:t>
        <w:br/>
        <w:t xml:space="preserve">        setHavePerm(true)</w:t>
        <w:br/>
        <w:t xml:space="preserve">        console.log("得到权限")</w:t>
        <w:br/>
        <w:t xml:space="preserve">        return</w:t>
        <w:br/>
        <w:t xml:space="preserve">      } else {</w:t>
        <w:br/>
        <w:t xml:space="preserve">        setHavePerm(false)</w:t>
        <w:br/>
        <w:t xml:space="preserve">        console.log("未得到权限")</w:t>
        <w:br/>
        <w:t xml:space="preserve">        return</w:t>
        <w:br/>
        <w:t xml:space="preserve">      }</w:t>
        <w:br/>
        <w:t xml:space="preserve">    } else {</w:t>
        <w:br/>
        <w:t xml:space="preserve">      utils.startRecording()</w:t>
        <w:br/>
        <w:t xml:space="preserve">      setIcon("microphone");</w:t>
        <w:br/>
        <w:t xml:space="preserve">    }</w:t>
        <w:br/>
        <w:t xml:space="preserve">  }</w:t>
        <w:br/>
        <w:t xml:space="preserve">  if(!cloneidOK){</w:t>
        <w:br/>
        <w:t xml:space="preserve">    return(</w:t>
        <w:br/>
        <w:t xml:space="preserve">      &lt;PageBase2&gt;</w:t>
        <w:br/>
        <w:t xml:space="preserve">        &lt;Text style={{fontSize:utils.fontSize2,color:"gray"}}&gt;</w:t>
        <w:br/>
        <w:t xml:space="preserve">          空无一物</w:t>
        <w:br/>
        <w:t xml:space="preserve">        &lt;/Text&gt;</w:t>
        <w:br/>
        <w:t xml:space="preserve">      &lt;/PageBase2&gt;</w:t>
        <w:br/>
        <w:t xml:space="preserve">    )</w:t>
        <w:br/>
        <w:t xml:space="preserve">  }</w:t>
        <w:br/>
        <w:t xml:space="preserve">  else</w:t>
        <w:br/>
        <w:t xml:space="preserve">  return (</w:t>
        <w:br/>
        <w:t xml:space="preserve">    &lt;PageBase2&gt;</w:t>
        <w:br/>
        <w:t xml:space="preserve">      &lt;View style={{width:'100%',height:'96%',flexDirection:"column",justifyContent:'space-between',alignItems:'center'}}&gt;</w:t>
        <w:br/>
        <w:t xml:space="preserve">        &lt;Text style={{fontSize:utils.fontSize2}}&gt;{clone.name}&lt;/Text&gt;</w:t>
        <w:br/>
        <w:t xml:space="preserve">        &lt;Text style={{fontSize:utils.fontSize2,width:"80%",textAlign:ansAlign}}&gt;</w:t>
        <w:br/>
        <w:t xml:space="preserve">          {ans}</w:t>
        <w:br/>
        <w:t xml:space="preserve">        &lt;/Text&gt;</w:t>
        <w:br/>
        <w:t xml:space="preserve">        &lt;View style={{flexDirection:"column",justifyContent:"center",alignItems:"center",width:"100%",}}&gt;</w:t>
        <w:br/>
        <w:t xml:space="preserve">          {inputByAudio &amp;&amp; &lt;IconButton icon={icon} size={72}</w:t>
        <w:br/>
        <w:t xml:space="preserve">          disabled={disabledBtMic}</w:t>
        <w:br/>
        <w:t xml:space="preserve">          style={{position:"absolute",zIndex:100}}</w:t>
        <w:br/>
        <w:t xml:space="preserve">            onPressIn={()=&gt;{</w:t>
        <w:br/>
        <w:t xml:space="preserve">              checkPermission()</w:t>
        <w:br/>
        <w:t xml:space="preserve">            }}</w:t>
        <w:br/>
        <w:t xml:space="preserve">            onPressOut={()=&gt;{</w:t>
        <w:br/>
        <w:t xml:space="preserve">              if(havePerm){</w:t>
        <w:br/>
        <w:t xml:space="preserve">                utils.stopRecording(rec)</w:t>
        <w:br/>
        <w:t xml:space="preserve">                setIcon("microphone-outline")</w:t>
        <w:br/>
        <w:t xml:space="preserve">              }</w:t>
        <w:br/>
        <w:t xml:space="preserve">            }}</w:t>
        <w:br/>
        <w:t xml:space="preserve">            &gt;</w:t>
        <w:br/>
        <w:t xml:space="preserve">          &lt;/IconButton&gt;}</w:t>
        <w:br/>
        <w:t xml:space="preserve">          &lt;View style={styles.centered}&gt;</w:t>
        <w:br/>
        <w:t xml:space="preserve">            &lt;View style={{flex:1.5,left:0,padding:0}}&gt;</w:t>
        <w:br/>
        <w:t xml:space="preserve">              {inputByAudio &amp;&amp; &lt;IconButton icon={"keyboard"} animated={true} iconColor='red' size={utils.fontSize3}</w:t>
        <w:br/>
        <w:t xml:space="preserve">                onPress={()=&gt;{</w:t>
        <w:br/>
        <w:t xml:space="preserve">                  setInputByAudio(!inputByAudio)</w:t>
        <w:br/>
        <w:t xml:space="preserve">                }}</w:t>
        <w:br/>
        <w:t xml:space="preserve">                &gt;&lt;/IconButton&gt;}</w:t>
        <w:br/>
        <w:t xml:space="preserve">              {!inputByAudio &amp;&amp; &lt;IconButton icon={"microphone-settings"} animated={true} iconColor='red' size={utils.fontSize3}</w:t>
        <w:br/>
        <w:t xml:space="preserve">                onPress={()=&gt;{</w:t>
        <w:br/>
        <w:t xml:space="preserve">                  setInputByAudio(!inputByAudio)</w:t>
        <w:br/>
        <w:t xml:space="preserve">                }}</w:t>
        <w:br/>
        <w:t xml:space="preserve">              &gt;&lt;/IconButton&gt;}</w:t>
        <w:br/>
        <w:t xml:space="preserve">            &lt;/View&gt;</w:t>
        <w:br/>
        <w:t xml:space="preserve">            {!inputByAudio &amp;&amp; &lt;TextInput mode='outlined' label={"发送文字"} value={messageToSend} multiline </w:t>
        <w:br/>
        <w:t xml:space="preserve">              style={{flex:7,padding:0}} onChangeText={(value)=&gt;{</w:t>
        <w:br/>
        <w:t xml:space="preserve">                setMessageToSend(value)</w:t>
        <w:br/>
        <w:t xml:space="preserve">                value==""?setDisableBtSend(true):setDisableBtSend(false)</w:t>
        <w:br/>
        <w:t xml:space="preserve">              }}</w:t>
        <w:br/>
        <w:t xml:space="preserve">            &gt;&lt;/TextInput&gt;}</w:t>
        <w:br/>
        <w:t xml:space="preserve">            &lt;View style={{flex:1.5,padding:0}} &gt;</w:t>
        <w:br/>
        <w:t xml:space="preserve">              {!inputByAudio &amp;&amp; !sending &amp;&amp; &lt;IconButton icon={"send-circle"} animated={true} iconColor={utils.theme.colors.primary} size={utils.fontSize3}</w:t>
        <w:br/>
        <w:t xml:space="preserve">                disabled={disabledBtSend}</w:t>
        <w:br/>
        <w:t xml:space="preserve">                onPress={()=&gt;{</w:t>
        <w:br/>
        <w:t xml:space="preserve">                  toGpt(clone.type,messageToSend)</w:t>
        <w:br/>
        <w:t xml:space="preserve">                }}</w:t>
        <w:br/>
        <w:t xml:space="preserve">                &gt;&lt;/IconButton&gt;}</w:t>
        <w:br/>
        <w:t xml:space="preserve">              {!inputByAudio &amp;&amp; sending &amp;&amp; </w:t>
        <w:br/>
        <w:t xml:space="preserve">                &lt;ActivityIndicator animating={true} color="#6200EE" size={utils.fontSize2} /&gt;</w:t>
        <w:br/>
        <w:t xml:space="preserve">              }</w:t>
        <w:br/>
        <w:t xml:space="preserve">            &lt;/View&gt;</w:t>
        <w:br/>
        <w:t xml:space="preserve">          &lt;/View&gt;</w:t>
        <w:br/>
        <w:t xml:space="preserve">        &lt;/View&gt;</w:t>
        <w:br/>
        <w:t xml:space="preserve">      &lt;/View&gt;</w:t>
        <w:br/>
        <w:t xml:space="preserve">    &lt;/PageBase2&gt;</w:t>
        <w:br/>
        <w:t xml:space="preserve">  );</w:t>
        <w:br/>
        <w:t>}</w:t>
        <w:br/>
        <w:br/>
        <w:br/>
        <w:t>const styles=StyleSheet.create({</w:t>
        <w:br/>
        <w:t xml:space="preserve">  centered: {</w:t>
        <w:br/>
        <w:t xml:space="preserve">    width:'100%',</w:t>
        <w:br/>
        <w:t xml:space="preserve">    flexDirection:'row',</w:t>
        <w:br/>
        <w:t xml:space="preserve">    alignItems:"center",</w:t>
        <w:br/>
        <w:t xml:space="preserve">    justifyContent:"space-between"</w:t>
        <w:br/>
        <w:t xml:space="preserve">  }</w:t>
        <w:br/>
        <w:t>})</w:t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p>
      <w:pPr>
        <w:pStyle w:val="Heading1"/>
      </w:pPr>
      <w:r>
        <w:t>AppNavigator.js</w:t>
      </w:r>
    </w:p>
    <w:p>
      <w:pPr/>
      <w:r>
        <w:rPr>
          <w:rFonts w:ascii="Courier New" w:hAnsi="Courier New" w:eastAsia="Courier New"/>
        </w:rPr>
        <w:t>import PageCreate from '../pages/PageCreate';</w:t>
        <w:br/>
        <w:t>import PageState from '../pages/PageState';</w:t>
        <w:br/>
        <w:t>import PageLogin from '../pages/PageLogin';</w:t>
        <w:br/>
        <w:t>import PageDesktop from '../pages/PageDesktop';</w:t>
        <w:br/>
        <w:t>import PageAdmin from '../pages/PageAdmin';</w:t>
        <w:br/>
        <w:t>import PageUse from '../pages/PageUse';</w:t>
        <w:br/>
        <w:t>import { createStackNavigator } from '@react-navigation/stack';</w:t>
        <w:br/>
        <w:t>const Stack = createStackNavigator();</w:t>
        <w:br/>
        <w:br/>
        <w:t>function AppNavigator() {</w:t>
        <w:br/>
        <w:t xml:space="preserve">  return (</w:t>
        <w:br/>
        <w:t xml:space="preserve">    &lt;Stack.Navigator initialRouteName="desktop"&gt;</w:t>
        <w:br/>
        <w:t xml:space="preserve">      &lt;Stack.Screen name="create" component={PageCreate} /&gt;</w:t>
        <w:br/>
        <w:t xml:space="preserve">      &lt;Stack.Screen name="state" component={PageState} /&gt;</w:t>
        <w:br/>
        <w:t xml:space="preserve">      &lt;Stack.Screen name="login" component={PageLogin} /&gt;</w:t>
        <w:br/>
        <w:t xml:space="preserve">      &lt;Stack.Screen name="desktop" component={PageDesktop} /&gt;</w:t>
        <w:br/>
        <w:t xml:space="preserve">      &lt;Stack.Screen name="admin" component={PageAdmin} /&gt;</w:t>
        <w:br/>
        <w:t xml:space="preserve">      &lt;Stack.Screen name="use" component={PageUse} /&gt;</w:t>
        <w:br/>
        <w:t xml:space="preserve">    &lt;/Stack.Navigator&gt;</w:t>
        <w:br/>
        <w:t xml:space="preserve">  );</w:t>
        <w:br/>
        <w:t>}</w:t>
        <w:br/>
        <w:br/>
        <w:t>export default AppNavigator</w:t>
      </w:r>
    </w:p>
    <w:p>
      <w:pPr>
        <w:pStyle w:val="Heading1"/>
      </w:pPr>
      <w:r>
        <w:t>AuthContext.js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React, { createContext, useContext, useReducer } from 'react';</w:t>
        <w:br/>
        <w:t>import utils from './utils';</w:t>
        <w:br/>
        <w:br/>
        <w:t>const AuthContext = createContext();</w:t>
        <w:br/>
        <w:t>const initialState = {</w:t>
        <w:br/>
        <w:t xml:space="preserve">  empty:false,</w:t>
        <w:br/>
        <w:t xml:space="preserve">  empty2:false,</w:t>
        <w:br/>
        <w:t xml:space="preserve">  logined: false,</w:t>
        <w:br/>
        <w:t xml:space="preserve">  display:'all',</w:t>
        <w:br/>
        <w:t xml:space="preserve">  notiSuc:false,</w:t>
        <w:br/>
        <w:t xml:space="preserve">  notiInfo:false,</w:t>
        <w:br/>
        <w:t xml:space="preserve">  notiFail:false,</w:t>
        <w:br/>
        <w:t xml:space="preserve">  notiMessage:"",</w:t>
        <w:br/>
        <w:t xml:space="preserve">  showProtocolDialog:false,</w:t>
        <w:br/>
        <w:t>};</w:t>
        <w:br/>
        <w:t>const HideAllNoti=(state)=&gt;{</w:t>
        <w:br/>
        <w:t xml:space="preserve">  return { ...state, notiSuc: false, notiFail: false, }</w:t>
        <w:br/>
        <w:t>}</w:t>
        <w:br/>
        <w:t>function authReducer(state, action) {</w:t>
        <w:br/>
        <w:t xml:space="preserve">  switch (action.type) {</w:t>
        <w:br/>
        <w:t xml:space="preserve">    case 'LOGOUT':</w:t>
        <w:br/>
        <w:t xml:space="preserve">      AsyncStorage.setItem("token","")</w:t>
        <w:br/>
        <w:t xml:space="preserve">      AsyncStorage.clear()</w:t>
        <w:br/>
        <w:t xml:space="preserve">      utils.token=""</w:t>
        <w:br/>
        <w:t xml:space="preserve">      return { ...state, logined: false };</w:t>
        <w:br/>
        <w:t xml:space="preserve">    case 'LOGIN':</w:t>
        <w:br/>
        <w:t xml:space="preserve">      utils.get401=false</w:t>
        <w:br/>
        <w:t xml:space="preserve">      return { ...state, logined: true };</w:t>
        <w:br/>
        <w:t xml:space="preserve">    case 'HIDE':</w:t>
        <w:br/>
        <w:t xml:space="preserve">      return { ...state,empty:true ,empty2:false, display: 'none'};</w:t>
        <w:br/>
        <w:t xml:space="preserve">    case 'SHOW':</w:t>
        <w:br/>
        <w:t xml:space="preserve">      return { ...state,empty:false,empty2:true, display: 'all' };</w:t>
        <w:br/>
        <w:t xml:space="preserve">    case 'SUCCESS':</w:t>
        <w:br/>
        <w:t xml:space="preserve">      state=HideAllNoti(state)</w:t>
        <w:br/>
        <w:t xml:space="preserve">      return { ...state, notiSuc: true, notiMessage: action.message};</w:t>
        <w:br/>
        <w:t xml:space="preserve">    case 'FAIL':</w:t>
        <w:br/>
        <w:t xml:space="preserve">      state=HideAllNoti(state)</w:t>
        <w:br/>
        <w:t xml:space="preserve">      console.log("FAIL")</w:t>
        <w:br/>
        <w:t xml:space="preserve">      return { ...state, notiFail: true, notiMessage: action.message };</w:t>
        <w:br/>
        <w:t xml:space="preserve">    case 'INFO':</w:t>
        <w:br/>
        <w:t xml:space="preserve">      state=HideAllNoti(state)</w:t>
        <w:br/>
        <w:t xml:space="preserve">      return { ...state, notiInfo: true, notiMessage: action.message };</w:t>
        <w:br/>
        <w:t xml:space="preserve">    case 'NOTIHIDE':</w:t>
        <w:br/>
        <w:t xml:space="preserve">      return HideAllNoti(state)</w:t>
        <w:br/>
        <w:t xml:space="preserve">    case 'SHOWDIALOG':</w:t>
        <w:br/>
        <w:t xml:space="preserve">      console.log("showdia")</w:t>
        <w:br/>
        <w:t xml:space="preserve">      return { ...state, showProtocolDialog:true };</w:t>
        <w:br/>
        <w:t xml:space="preserve">    case 'HIDEDIALOG':</w:t>
        <w:br/>
        <w:t xml:space="preserve">      return { ...state, showProtocolDialog:false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export function AuthProvider({ children }) {</w:t>
        <w:br/>
        <w:t xml:space="preserve">  const [state, dispatch] = useReducer(authReducer, initialState);</w:t>
        <w:br/>
        <w:t xml:space="preserve">  return (</w:t>
        <w:br/>
        <w:t xml:space="preserve">    &lt;AuthContext.Provider value={{ state, dispatch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function useAuth() {</w:t>
        <w:br/>
        <w:t xml:space="preserve">  return useContext(AuthContext);</w:t>
        <w:br/>
        <w:t>}</w:t>
        <w:br/>
      </w:r>
    </w:p>
    <w:p>
      <w:pPr>
        <w:pStyle w:val="Heading1"/>
      </w:pPr>
      <w:r>
        <w:t>Axios.js</w:t>
      </w:r>
    </w:p>
    <w:p>
      <w:pPr/>
      <w:r>
        <w:rPr>
          <w:rFonts w:ascii="Courier New" w:hAnsi="Courier New" w:eastAsia="Courier New"/>
        </w:rPr>
        <w:t>import AsyncStorage from '@react-native-async-storage/async-storage';</w:t>
        <w:br/>
        <w:t>import axios from 'axios';</w:t>
        <w:br/>
        <w:t>import utils from './utils';</w:t>
        <w:br/>
        <w:t>import config from './config';</w:t>
        <w:br/>
        <w:br/>
        <w:t>// 创建axios实例</w:t>
        <w:br/>
        <w:t>const Axios = axios.create({</w:t>
        <w:br/>
        <w:t xml:space="preserve">    baseURL: config.url, // 替换成你的Axios基础链接</w:t>
        <w:br/>
        <w:t xml:space="preserve">    timeout: 5000 // 请求超时时间</w:t>
        <w:br/>
        <w:t>});</w:t>
        <w:br/>
        <w:br/>
        <w:t>// 请求拦截器</w:t>
        <w:br/>
        <w:t>Axios.interceptors.request.use(</w:t>
        <w:br/>
        <w:t xml:space="preserve">    config =&gt; {</w:t>
        <w:br/>
        <w:t xml:space="preserve">      if(utils.token==""){</w:t>
        <w:br/>
        <w:t xml:space="preserve">        utils.navigation.navigate("login",{positive:false})</w:t>
        <w:br/>
        <w:t xml:space="preserve">      }</w:t>
        <w:br/>
        <w:t xml:space="preserve">      const token =utils.token; // 从localStorage获取token</w:t>
        <w:br/>
        <w:t xml:space="preserve">      if (token) {</w:t>
        <w:br/>
        <w:t xml:space="preserve">          config.headers['Authorization'] = 'Bearer ' + token; // 将token加入到请求头</w:t>
        <w:br/>
        <w:t xml:space="preserve">      }</w:t>
        <w:br/>
        <w:t xml:space="preserve">      return config;</w:t>
        <w:br/>
        <w:t xml:space="preserve">    },</w:t>
        <w:br/>
        <w:t xml:space="preserve">    error =&gt; {</w:t>
        <w:br/>
        <w:t xml:space="preserve">        return Promise.reject(error);</w:t>
        <w:br/>
        <w:t xml:space="preserve">    }</w:t>
        <w:br/>
        <w:t>);</w:t>
        <w:br/>
        <w:br/>
        <w:t>// 响应拦截器</w:t>
        <w:br/>
        <w:t>export function setupInterceptors(store) {</w:t>
        <w:br/>
        <w:t xml:space="preserve">  Axios.interceptors.response.use(</w:t>
        <w:br/>
        <w:t xml:space="preserve">      response =&gt; response,</w:t>
        <w:br/>
        <w:t xml:space="preserve">      error =&gt; {</w:t>
        <w:br/>
        <w:t xml:space="preserve">        if (!utils.get401 &amp;&amp;error.response &amp;&amp; error.response.status === 401) {</w:t>
        <w:br/>
        <w:t xml:space="preserve">              utils.get401=true</w:t>
        <w:br/>
        <w:t xml:space="preserve">              AsyncStorage.setItem("token","")</w:t>
        <w:br/>
        <w:t xml:space="preserve">              store.dispatch({ type: 'LOGOUT' });</w:t>
        <w:br/>
        <w:t xml:space="preserve">              utils.navigation.navigate("login",{positive:false})</w:t>
        <w:br/>
        <w:t xml:space="preserve">              console.log("Token expired. Please login again.");</w:t>
        <w:br/>
        <w:t xml:space="preserve">        }</w:t>
        <w:br/>
        <w:t xml:space="preserve">        if(error.response &amp;&amp; error.response.status === 502){</w:t>
        <w:br/>
        <w:t xml:space="preserve">          utils.dispatch({type:"FAIL",message:"服务器宕机,全力修复中"})</w:t>
        <w:br/>
        <w:t xml:space="preserve">        }</w:t>
        <w:br/>
        <w:t xml:space="preserve">        return Promise.reject(error);</w:t>
        <w:br/>
        <w:t xml:space="preserve">      }</w:t>
        <w:br/>
        <w:t xml:space="preserve">  );</w:t>
        <w:br/>
        <w:t>}</w:t>
        <w:br/>
        <w:br/>
        <w:t>export default Axios;</w:t>
        <w:br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智能说明书appV1.0</w:t>
    </w:r>
  </w:p>
  <w:p>
    <w:pPr>
      <w:jc w:val="right"/>
    </w:pPr>
    <w: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